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2C8D3" w14:textId="77777777" w:rsidR="00E440C8" w:rsidRPr="007D0DDC" w:rsidRDefault="00E440C8" w:rsidP="00E440C8">
      <w:pPr>
        <w:jc w:val="center"/>
        <w:rPr>
          <w:rFonts w:ascii="Aptos Display" w:hAnsi="Aptos Display"/>
          <w:b/>
          <w:lang w:val="es-PE"/>
        </w:rPr>
      </w:pPr>
      <w:r w:rsidRPr="007D0DDC">
        <w:rPr>
          <w:rFonts w:ascii="Aptos Display" w:hAnsi="Aptos Display"/>
          <w:b/>
          <w:lang w:val="es-PE"/>
        </w:rPr>
        <w:t>FICHA DE REQUERIMIENTO</w:t>
      </w:r>
    </w:p>
    <w:tbl>
      <w:tblPr>
        <w:tblStyle w:val="Tablaconcuadrculaclara"/>
        <w:tblW w:w="9464" w:type="dxa"/>
        <w:tblLook w:val="04A0" w:firstRow="1" w:lastRow="0" w:firstColumn="1" w:lastColumn="0" w:noHBand="0" w:noVBand="1"/>
      </w:tblPr>
      <w:tblGrid>
        <w:gridCol w:w="678"/>
        <w:gridCol w:w="909"/>
        <w:gridCol w:w="1886"/>
        <w:gridCol w:w="1037"/>
        <w:gridCol w:w="690"/>
        <w:gridCol w:w="1287"/>
        <w:gridCol w:w="1418"/>
        <w:gridCol w:w="610"/>
        <w:gridCol w:w="370"/>
        <w:gridCol w:w="579"/>
      </w:tblGrid>
      <w:tr w:rsidR="00C750B0" w:rsidRPr="007D0DDC" w14:paraId="556A4703" w14:textId="77777777" w:rsidTr="001D2C5B">
        <w:trPr>
          <w:trHeight w:val="281"/>
        </w:trPr>
        <w:tc>
          <w:tcPr>
            <w:tcW w:w="9464" w:type="dxa"/>
            <w:gridSpan w:val="10"/>
            <w:shd w:val="clear" w:color="auto" w:fill="BFBFBF" w:themeFill="background1" w:themeFillShade="BF"/>
          </w:tcPr>
          <w:p w14:paraId="3E1F64C9" w14:textId="4106464A" w:rsidR="00C750B0" w:rsidRPr="007D0DDC" w:rsidRDefault="006F0042" w:rsidP="000F4980">
            <w:pPr>
              <w:pStyle w:val="Prrafodelista"/>
              <w:numPr>
                <w:ilvl w:val="0"/>
                <w:numId w:val="8"/>
              </w:numPr>
              <w:ind w:left="426" w:hanging="426"/>
              <w:rPr>
                <w:rFonts w:ascii="Aptos Display" w:hAnsi="Aptos Display"/>
                <w:b/>
                <w:sz w:val="20"/>
                <w:szCs w:val="20"/>
                <w:lang w:val="es-PE"/>
              </w:rPr>
            </w:pPr>
            <w:r w:rsidRPr="007D0DDC">
              <w:rPr>
                <w:rFonts w:ascii="Aptos Display" w:hAnsi="Aptos Display"/>
                <w:b/>
                <w:sz w:val="20"/>
                <w:szCs w:val="20"/>
                <w:lang w:val="es-PE"/>
              </w:rPr>
              <w:t>Información General</w:t>
            </w:r>
          </w:p>
        </w:tc>
      </w:tr>
      <w:tr w:rsidR="0027181E" w:rsidRPr="007D0DDC" w14:paraId="39A50E7E" w14:textId="77777777" w:rsidTr="001D2C5B">
        <w:tc>
          <w:tcPr>
            <w:tcW w:w="6487" w:type="dxa"/>
            <w:gridSpan w:val="6"/>
            <w:shd w:val="clear" w:color="auto" w:fill="F2F2F2" w:themeFill="background1" w:themeFillShade="F2"/>
          </w:tcPr>
          <w:p w14:paraId="6841E3DE" w14:textId="1E698B73" w:rsidR="00844145" w:rsidRPr="007D0DDC" w:rsidRDefault="00844145" w:rsidP="00F1471E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7D0DDC">
              <w:rPr>
                <w:rFonts w:ascii="Aptos Display" w:hAnsi="Aptos Display"/>
                <w:bCs/>
                <w:sz w:val="20"/>
                <w:szCs w:val="20"/>
                <w:lang w:val="es-PE"/>
              </w:rPr>
              <w:t>Nombre del requerimiento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42CFBC3A" w14:textId="1935C9B1" w:rsidR="00844145" w:rsidRPr="007D0DDC" w:rsidRDefault="00844145" w:rsidP="00E440C8">
            <w:pPr>
              <w:jc w:val="center"/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7D0DDC">
              <w:rPr>
                <w:rFonts w:ascii="Aptos Display" w:hAnsi="Aptos Display"/>
                <w:bCs/>
                <w:sz w:val="20"/>
                <w:szCs w:val="20"/>
                <w:lang w:val="es-PE"/>
              </w:rPr>
              <w:t>N°</w:t>
            </w:r>
          </w:p>
        </w:tc>
        <w:tc>
          <w:tcPr>
            <w:tcW w:w="1559" w:type="dxa"/>
            <w:gridSpan w:val="3"/>
          </w:tcPr>
          <w:p w14:paraId="3674CB39" w14:textId="0CA4A3FA" w:rsidR="00844145" w:rsidRPr="007D0DDC" w:rsidRDefault="004D40BB" w:rsidP="00286496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7D0DDC">
              <w:rPr>
                <w:rFonts w:ascii="Aptos Display" w:hAnsi="Aptos Display"/>
                <w:bCs/>
                <w:sz w:val="20"/>
                <w:szCs w:val="20"/>
                <w:lang w:val="es-PE"/>
              </w:rPr>
              <w:t>1</w:t>
            </w:r>
          </w:p>
        </w:tc>
      </w:tr>
      <w:tr w:rsidR="0027181E" w:rsidRPr="007D0DDC" w14:paraId="7B324FDA" w14:textId="77777777" w:rsidTr="001D2C5B">
        <w:tc>
          <w:tcPr>
            <w:tcW w:w="6487" w:type="dxa"/>
            <w:gridSpan w:val="6"/>
          </w:tcPr>
          <w:p w14:paraId="4587F3AD" w14:textId="477CACA2" w:rsidR="00844145" w:rsidRPr="007D0DDC" w:rsidRDefault="00042822" w:rsidP="00F1471E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>
              <w:rPr>
                <w:rFonts w:ascii="Aptos Display" w:hAnsi="Aptos Display"/>
                <w:bCs/>
                <w:sz w:val="20"/>
                <w:szCs w:val="20"/>
                <w:lang w:val="es-PE"/>
              </w:rPr>
              <w:t>REGISTRO DE SOLICITUD DE ATENCIÓN DE INCIDENTE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0B9C09B8" w14:textId="20D4DDDA" w:rsidR="00844145" w:rsidRPr="007D0DDC" w:rsidRDefault="00EB11A5" w:rsidP="00E440C8">
            <w:pPr>
              <w:jc w:val="center"/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7D0DDC">
              <w:rPr>
                <w:rFonts w:ascii="Aptos Display" w:hAnsi="Aptos Display"/>
                <w:bCs/>
                <w:sz w:val="20"/>
                <w:szCs w:val="20"/>
                <w:lang w:val="es-PE"/>
              </w:rPr>
              <w:t>Fecha</w:t>
            </w:r>
          </w:p>
        </w:tc>
        <w:tc>
          <w:tcPr>
            <w:tcW w:w="1559" w:type="dxa"/>
            <w:gridSpan w:val="3"/>
          </w:tcPr>
          <w:p w14:paraId="7C2D9176" w14:textId="285F27C7" w:rsidR="00042822" w:rsidRPr="007D0DDC" w:rsidRDefault="00042822" w:rsidP="00042822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>
              <w:rPr>
                <w:rFonts w:ascii="Aptos Display" w:hAnsi="Aptos Display"/>
                <w:bCs/>
                <w:sz w:val="20"/>
                <w:szCs w:val="20"/>
                <w:lang w:val="es-PE"/>
              </w:rPr>
              <w:t>26/08/2025</w:t>
            </w:r>
          </w:p>
        </w:tc>
      </w:tr>
      <w:tr w:rsidR="0027181E" w:rsidRPr="007D0DDC" w14:paraId="5045CCB2" w14:textId="77777777" w:rsidTr="001D2C5B">
        <w:tc>
          <w:tcPr>
            <w:tcW w:w="6487" w:type="dxa"/>
            <w:gridSpan w:val="6"/>
            <w:shd w:val="clear" w:color="auto" w:fill="F2F2F2" w:themeFill="background1" w:themeFillShade="F2"/>
          </w:tcPr>
          <w:p w14:paraId="2E7BF6F4" w14:textId="32E7A14B" w:rsidR="00844145" w:rsidRPr="007D0DDC" w:rsidRDefault="00844145" w:rsidP="00F1471E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7D0DDC">
              <w:rPr>
                <w:rFonts w:ascii="Aptos Display" w:hAnsi="Aptos Display"/>
                <w:bCs/>
                <w:sz w:val="20"/>
                <w:szCs w:val="20"/>
                <w:lang w:val="es-PE"/>
              </w:rPr>
              <w:t>Analista(s) Funcional (es)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64BDA8C8" w14:textId="0C227010" w:rsidR="00844145" w:rsidRPr="007D0DDC" w:rsidRDefault="00EB11A5" w:rsidP="00E440C8">
            <w:pPr>
              <w:jc w:val="center"/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7D0DDC">
              <w:rPr>
                <w:rFonts w:ascii="Aptos Display" w:hAnsi="Aptos Display"/>
                <w:bCs/>
                <w:sz w:val="20"/>
                <w:szCs w:val="20"/>
                <w:lang w:val="es-PE"/>
              </w:rPr>
              <w:t>Módulo</w:t>
            </w:r>
          </w:p>
        </w:tc>
        <w:tc>
          <w:tcPr>
            <w:tcW w:w="1559" w:type="dxa"/>
            <w:gridSpan w:val="3"/>
          </w:tcPr>
          <w:p w14:paraId="5B00FF0F" w14:textId="4741E1E8" w:rsidR="00844145" w:rsidRPr="007D0DDC" w:rsidRDefault="00C35E57" w:rsidP="00286496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>
              <w:rPr>
                <w:rFonts w:ascii="Aptos Display" w:hAnsi="Aptos Display"/>
                <w:bCs/>
                <w:sz w:val="20"/>
                <w:szCs w:val="20"/>
                <w:lang w:val="es-PE"/>
              </w:rPr>
              <w:t>INCIDENTES</w:t>
            </w:r>
          </w:p>
        </w:tc>
      </w:tr>
      <w:tr w:rsidR="0027181E" w:rsidRPr="007D0DDC" w14:paraId="6C8E25B1" w14:textId="77777777" w:rsidTr="001D2C5B">
        <w:tc>
          <w:tcPr>
            <w:tcW w:w="6487" w:type="dxa"/>
            <w:gridSpan w:val="6"/>
          </w:tcPr>
          <w:p w14:paraId="75052E0B" w14:textId="18CBC0EC" w:rsidR="00844145" w:rsidRPr="007D0DDC" w:rsidRDefault="00042822" w:rsidP="000F4980">
            <w:pPr>
              <w:pStyle w:val="Prrafodelista"/>
              <w:numPr>
                <w:ilvl w:val="0"/>
                <w:numId w:val="7"/>
              </w:num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042822">
              <w:rPr>
                <w:rFonts w:ascii="Aptos Display" w:hAnsi="Aptos Display"/>
                <w:bCs/>
                <w:sz w:val="20"/>
                <w:szCs w:val="20"/>
                <w:lang w:val="es-PE"/>
              </w:rPr>
              <w:t>VIDAL EGAS ARROYO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62C4463E" w14:textId="20C3089C" w:rsidR="00844145" w:rsidRPr="007D0DDC" w:rsidRDefault="00EB11A5" w:rsidP="00E440C8">
            <w:pPr>
              <w:jc w:val="center"/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7D0DDC">
              <w:rPr>
                <w:rFonts w:ascii="Aptos Display" w:hAnsi="Aptos Display"/>
                <w:bCs/>
                <w:sz w:val="20"/>
                <w:szCs w:val="20"/>
                <w:lang w:val="es-PE"/>
              </w:rPr>
              <w:t>Tipo</w:t>
            </w:r>
          </w:p>
        </w:tc>
        <w:tc>
          <w:tcPr>
            <w:tcW w:w="1559" w:type="dxa"/>
            <w:gridSpan w:val="3"/>
          </w:tcPr>
          <w:p w14:paraId="1EC7A83E" w14:textId="2C9F7346" w:rsidR="00844145" w:rsidRPr="007D0DDC" w:rsidRDefault="00C35E57" w:rsidP="00286496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>
              <w:rPr>
                <w:rFonts w:ascii="Aptos Display" w:hAnsi="Aptos Display"/>
                <w:bCs/>
                <w:sz w:val="20"/>
                <w:szCs w:val="20"/>
                <w:lang w:val="es-PE"/>
              </w:rPr>
              <w:t>CREACIÓN</w:t>
            </w:r>
          </w:p>
        </w:tc>
      </w:tr>
      <w:tr w:rsidR="0027181E" w:rsidRPr="007D0DDC" w14:paraId="269DCBF0" w14:textId="77777777" w:rsidTr="001D2C5B">
        <w:tc>
          <w:tcPr>
            <w:tcW w:w="6487" w:type="dxa"/>
            <w:gridSpan w:val="6"/>
            <w:shd w:val="clear" w:color="auto" w:fill="F2F2F2" w:themeFill="background1" w:themeFillShade="F2"/>
          </w:tcPr>
          <w:p w14:paraId="152AB981" w14:textId="6F5F6F39" w:rsidR="00311968" w:rsidRPr="007D0DDC" w:rsidRDefault="00311968" w:rsidP="00F1471E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7D0DDC">
              <w:rPr>
                <w:rFonts w:ascii="Aptos Display" w:hAnsi="Aptos Display"/>
                <w:bCs/>
                <w:sz w:val="20"/>
                <w:szCs w:val="20"/>
                <w:lang w:val="es-PE"/>
              </w:rPr>
              <w:t>Usuario Responsable (usuario experto)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231B40F0" w14:textId="0D3DC3B6" w:rsidR="00311968" w:rsidRPr="007D0DDC" w:rsidRDefault="00311968" w:rsidP="00E440C8">
            <w:pPr>
              <w:jc w:val="center"/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7D0DDC">
              <w:rPr>
                <w:rFonts w:ascii="Aptos Display" w:hAnsi="Aptos Display"/>
                <w:bCs/>
                <w:sz w:val="20"/>
                <w:szCs w:val="20"/>
                <w:lang w:val="es-PE"/>
              </w:rPr>
              <w:t>Prioridad</w:t>
            </w:r>
          </w:p>
        </w:tc>
        <w:tc>
          <w:tcPr>
            <w:tcW w:w="1559" w:type="dxa"/>
            <w:gridSpan w:val="3"/>
          </w:tcPr>
          <w:p w14:paraId="6796FE11" w14:textId="5BCE18D0" w:rsidR="00311968" w:rsidRPr="007D0DDC" w:rsidRDefault="00C35E57" w:rsidP="00286496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>
              <w:rPr>
                <w:rFonts w:ascii="Aptos Display" w:hAnsi="Aptos Display"/>
                <w:bCs/>
                <w:sz w:val="20"/>
                <w:szCs w:val="20"/>
                <w:lang w:val="es-PE"/>
              </w:rPr>
              <w:t>ALTA</w:t>
            </w:r>
          </w:p>
        </w:tc>
      </w:tr>
      <w:tr w:rsidR="0027181E" w:rsidRPr="007D0DDC" w14:paraId="16B1CF08" w14:textId="77777777" w:rsidTr="001D2C5B">
        <w:tc>
          <w:tcPr>
            <w:tcW w:w="6487" w:type="dxa"/>
            <w:gridSpan w:val="6"/>
          </w:tcPr>
          <w:p w14:paraId="4AF00420" w14:textId="30B717FD" w:rsidR="00311968" w:rsidRPr="007D0DDC" w:rsidRDefault="00C35E57" w:rsidP="000F4980">
            <w:pPr>
              <w:pStyle w:val="Prrafodelista"/>
              <w:numPr>
                <w:ilvl w:val="0"/>
                <w:numId w:val="7"/>
              </w:num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C35E57">
              <w:rPr>
                <w:rFonts w:ascii="Aptos Display" w:hAnsi="Aptos Display"/>
                <w:bCs/>
                <w:sz w:val="20"/>
                <w:szCs w:val="20"/>
                <w:lang w:val="es-PE"/>
              </w:rPr>
              <w:t>VIDAL EGAS ARROYO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74DB1BB5" w14:textId="5FDEDAC6" w:rsidR="00311968" w:rsidRPr="007D0DDC" w:rsidRDefault="00311968" w:rsidP="00E440C8">
            <w:pPr>
              <w:jc w:val="center"/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7D0DDC">
              <w:rPr>
                <w:rFonts w:ascii="Aptos Display" w:hAnsi="Aptos Display"/>
                <w:bCs/>
                <w:sz w:val="20"/>
                <w:szCs w:val="20"/>
                <w:lang w:val="es-PE"/>
              </w:rPr>
              <w:t>Complejidad</w:t>
            </w:r>
          </w:p>
        </w:tc>
        <w:tc>
          <w:tcPr>
            <w:tcW w:w="1559" w:type="dxa"/>
            <w:gridSpan w:val="3"/>
          </w:tcPr>
          <w:p w14:paraId="14C2F807" w14:textId="0B8C459C" w:rsidR="00311968" w:rsidRPr="007D0DDC" w:rsidRDefault="00C35E57" w:rsidP="00286496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>
              <w:rPr>
                <w:rFonts w:ascii="Aptos Display" w:hAnsi="Aptos Display"/>
                <w:bCs/>
                <w:sz w:val="20"/>
                <w:szCs w:val="20"/>
                <w:lang w:val="es-PE"/>
              </w:rPr>
              <w:t>MEDIA</w:t>
            </w:r>
          </w:p>
        </w:tc>
      </w:tr>
      <w:tr w:rsidR="007A33D6" w:rsidRPr="007D0DDC" w14:paraId="4A967D53" w14:textId="77777777" w:rsidTr="001C2B9B">
        <w:tc>
          <w:tcPr>
            <w:tcW w:w="3473" w:type="dxa"/>
            <w:gridSpan w:val="3"/>
            <w:shd w:val="clear" w:color="auto" w:fill="F2F2F2" w:themeFill="background1" w:themeFillShade="F2"/>
          </w:tcPr>
          <w:p w14:paraId="37083CC5" w14:textId="3D952E61" w:rsidR="003C1E2F" w:rsidRPr="007D0DDC" w:rsidRDefault="00FC05D1" w:rsidP="00F1471E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7D0DDC">
              <w:rPr>
                <w:rFonts w:ascii="Aptos Display" w:hAnsi="Aptos Display"/>
                <w:bCs/>
                <w:sz w:val="20"/>
                <w:szCs w:val="20"/>
                <w:lang w:val="es-PE"/>
              </w:rPr>
              <w:t>Prerrequisitos (requerimientos previos)</w:t>
            </w:r>
          </w:p>
        </w:tc>
        <w:tc>
          <w:tcPr>
            <w:tcW w:w="3014" w:type="dxa"/>
            <w:gridSpan w:val="3"/>
          </w:tcPr>
          <w:p w14:paraId="217F071D" w14:textId="77777777" w:rsidR="003C1E2F" w:rsidRPr="007D0DDC" w:rsidRDefault="003C1E2F" w:rsidP="00F1471E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5210276F" w14:textId="722C53A2" w:rsidR="003C1E2F" w:rsidRPr="007D0DDC" w:rsidRDefault="00F1471E" w:rsidP="00E440C8">
            <w:pPr>
              <w:jc w:val="center"/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7D0DDC">
              <w:rPr>
                <w:rFonts w:ascii="Aptos Display" w:hAnsi="Aptos Display"/>
                <w:bCs/>
                <w:sz w:val="20"/>
                <w:szCs w:val="20"/>
                <w:lang w:val="es-PE"/>
              </w:rPr>
              <w:t>Esfuerzo (Hh)</w:t>
            </w:r>
          </w:p>
        </w:tc>
        <w:tc>
          <w:tcPr>
            <w:tcW w:w="1559" w:type="dxa"/>
            <w:gridSpan w:val="3"/>
            <w:vAlign w:val="bottom"/>
          </w:tcPr>
          <w:p w14:paraId="50C5AD4F" w14:textId="6D29252F" w:rsidR="003C1E2F" w:rsidRPr="007D0DDC" w:rsidRDefault="003C1E2F" w:rsidP="001C2B9B">
            <w:pPr>
              <w:jc w:val="right"/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</w:tr>
      <w:tr w:rsidR="00307EB0" w:rsidRPr="00FD0110" w14:paraId="0D020C69" w14:textId="77777777" w:rsidTr="001D2C5B">
        <w:trPr>
          <w:trHeight w:val="281"/>
        </w:trPr>
        <w:tc>
          <w:tcPr>
            <w:tcW w:w="9464" w:type="dxa"/>
            <w:gridSpan w:val="10"/>
            <w:shd w:val="clear" w:color="auto" w:fill="BFBFBF" w:themeFill="background1" w:themeFillShade="BF"/>
          </w:tcPr>
          <w:p w14:paraId="59402616" w14:textId="01E62642" w:rsidR="00307EB0" w:rsidRPr="007D0DDC" w:rsidRDefault="00307EB0" w:rsidP="000F4980">
            <w:pPr>
              <w:pStyle w:val="Prrafodelista"/>
              <w:numPr>
                <w:ilvl w:val="0"/>
                <w:numId w:val="8"/>
              </w:numPr>
              <w:ind w:left="426" w:hanging="426"/>
              <w:rPr>
                <w:rFonts w:ascii="Aptos Display" w:hAnsi="Aptos Display"/>
                <w:b/>
                <w:sz w:val="20"/>
                <w:szCs w:val="20"/>
                <w:lang w:val="es-PE"/>
              </w:rPr>
            </w:pPr>
            <w:r w:rsidRPr="007D0DDC">
              <w:rPr>
                <w:rFonts w:ascii="Aptos Display" w:hAnsi="Aptos Display"/>
                <w:b/>
                <w:sz w:val="20"/>
                <w:szCs w:val="20"/>
                <w:lang w:val="es-PE"/>
              </w:rPr>
              <w:t>Historia de usuario según SCRUM</w:t>
            </w:r>
          </w:p>
        </w:tc>
      </w:tr>
      <w:tr w:rsidR="003409EE" w:rsidRPr="00ED2963" w14:paraId="00E45F97" w14:textId="77777777" w:rsidTr="001D2C5B">
        <w:tc>
          <w:tcPr>
            <w:tcW w:w="1587" w:type="dxa"/>
            <w:gridSpan w:val="2"/>
            <w:shd w:val="clear" w:color="auto" w:fill="F2F2F2" w:themeFill="background1" w:themeFillShade="F2"/>
          </w:tcPr>
          <w:p w14:paraId="0FC3F94B" w14:textId="031121B5" w:rsidR="00941E82" w:rsidRPr="007D0DDC" w:rsidRDefault="00941E82" w:rsidP="00941E82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7D0DDC">
              <w:rPr>
                <w:rFonts w:ascii="Aptos Display" w:hAnsi="Aptos Display"/>
                <w:sz w:val="20"/>
                <w:szCs w:val="20"/>
                <w:lang w:val="es-PE"/>
              </w:rPr>
              <w:t>Como</w:t>
            </w:r>
          </w:p>
        </w:tc>
        <w:tc>
          <w:tcPr>
            <w:tcW w:w="7877" w:type="dxa"/>
            <w:gridSpan w:val="8"/>
          </w:tcPr>
          <w:p w14:paraId="56A48738" w14:textId="349B44F9" w:rsidR="00941E82" w:rsidRPr="00ED2963" w:rsidRDefault="00ED2963" w:rsidP="00941E82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>
              <w:rPr>
                <w:rFonts w:ascii="Aptos Display" w:hAnsi="Aptos Display"/>
                <w:bCs/>
                <w:sz w:val="20"/>
                <w:szCs w:val="20"/>
                <w:lang w:val="es-PE"/>
              </w:rPr>
              <w:t>U</w:t>
            </w:r>
            <w:r w:rsidRPr="00ED2963">
              <w:rPr>
                <w:rFonts w:ascii="Aptos Display" w:hAnsi="Aptos Display"/>
                <w:bCs/>
                <w:sz w:val="20"/>
                <w:szCs w:val="20"/>
                <w:lang w:val="es-PE"/>
              </w:rPr>
              <w:t>suario del sistema de mesa de ayuda</w:t>
            </w:r>
          </w:p>
        </w:tc>
      </w:tr>
      <w:tr w:rsidR="003409EE" w:rsidRPr="00FD0110" w14:paraId="3F9E7F9B" w14:textId="77777777" w:rsidTr="001D2C5B">
        <w:tc>
          <w:tcPr>
            <w:tcW w:w="1587" w:type="dxa"/>
            <w:gridSpan w:val="2"/>
            <w:shd w:val="clear" w:color="auto" w:fill="F2F2F2" w:themeFill="background1" w:themeFillShade="F2"/>
          </w:tcPr>
          <w:p w14:paraId="1918EF3E" w14:textId="4346CC8F" w:rsidR="00941E82" w:rsidRPr="007D0DDC" w:rsidRDefault="00941E82" w:rsidP="00941E82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7D0DDC">
              <w:rPr>
                <w:rFonts w:ascii="Aptos Display" w:hAnsi="Aptos Display"/>
                <w:sz w:val="20"/>
                <w:szCs w:val="20"/>
                <w:lang w:val="es-PE"/>
              </w:rPr>
              <w:t>Quiero</w:t>
            </w:r>
          </w:p>
        </w:tc>
        <w:tc>
          <w:tcPr>
            <w:tcW w:w="7877" w:type="dxa"/>
            <w:gridSpan w:val="8"/>
          </w:tcPr>
          <w:p w14:paraId="2E2E41C9" w14:textId="30360AD3" w:rsidR="00941E82" w:rsidRPr="00D34739" w:rsidRDefault="00D34739" w:rsidP="00941E82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>
              <w:rPr>
                <w:rFonts w:ascii="Aptos Display" w:hAnsi="Aptos Display"/>
                <w:bCs/>
                <w:sz w:val="20"/>
                <w:szCs w:val="20"/>
                <w:lang w:val="es-PE"/>
              </w:rPr>
              <w:t>R</w:t>
            </w:r>
            <w:r w:rsidRPr="00D34739">
              <w:rPr>
                <w:rFonts w:ascii="Aptos Display" w:hAnsi="Aptos Display"/>
                <w:bCs/>
                <w:sz w:val="20"/>
                <w:szCs w:val="20"/>
                <w:lang w:val="es-PE"/>
              </w:rPr>
              <w:t>egistrar una solicitud de incidente de forma rápida y clara</w:t>
            </w:r>
          </w:p>
        </w:tc>
      </w:tr>
      <w:tr w:rsidR="003409EE" w:rsidRPr="00FD0110" w14:paraId="1DD050E2" w14:textId="77777777" w:rsidTr="001D2C5B">
        <w:tc>
          <w:tcPr>
            <w:tcW w:w="1587" w:type="dxa"/>
            <w:gridSpan w:val="2"/>
            <w:shd w:val="clear" w:color="auto" w:fill="F2F2F2" w:themeFill="background1" w:themeFillShade="F2"/>
          </w:tcPr>
          <w:p w14:paraId="721EA29C" w14:textId="0E225F73" w:rsidR="00941E82" w:rsidRPr="007D0DDC" w:rsidRDefault="00941E82" w:rsidP="00941E82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7D0DDC">
              <w:rPr>
                <w:rFonts w:ascii="Aptos Display" w:hAnsi="Aptos Display"/>
                <w:sz w:val="20"/>
                <w:szCs w:val="20"/>
                <w:lang w:val="es-PE"/>
              </w:rPr>
              <w:t>Para</w:t>
            </w:r>
          </w:p>
        </w:tc>
        <w:tc>
          <w:tcPr>
            <w:tcW w:w="7877" w:type="dxa"/>
            <w:gridSpan w:val="8"/>
          </w:tcPr>
          <w:p w14:paraId="2DCFF3FF" w14:textId="6594DD5C" w:rsidR="00941E82" w:rsidRPr="00D34739" w:rsidRDefault="00D34739" w:rsidP="00941E82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>
              <w:rPr>
                <w:rFonts w:ascii="Aptos Display" w:hAnsi="Aptos Display"/>
                <w:bCs/>
                <w:sz w:val="20"/>
                <w:szCs w:val="20"/>
                <w:lang w:val="es-PE"/>
              </w:rPr>
              <w:t>Q</w:t>
            </w:r>
            <w:r w:rsidRPr="00D34739">
              <w:rPr>
                <w:rFonts w:ascii="Aptos Display" w:hAnsi="Aptos Display"/>
                <w:bCs/>
                <w:sz w:val="20"/>
                <w:szCs w:val="20"/>
                <w:lang w:val="es-PE"/>
              </w:rPr>
              <w:t>ue el equipo de soporte pueda atender y resolver el problema eficientemente</w:t>
            </w:r>
          </w:p>
        </w:tc>
      </w:tr>
      <w:tr w:rsidR="003409EE" w:rsidRPr="0042564D" w14:paraId="286BA9B5" w14:textId="77777777" w:rsidTr="001D2C5B">
        <w:tc>
          <w:tcPr>
            <w:tcW w:w="1587" w:type="dxa"/>
            <w:gridSpan w:val="2"/>
            <w:shd w:val="clear" w:color="auto" w:fill="F2F2F2" w:themeFill="background1" w:themeFillShade="F2"/>
          </w:tcPr>
          <w:p w14:paraId="033F8930" w14:textId="6DD01188" w:rsidR="00941E82" w:rsidRPr="007D0DDC" w:rsidRDefault="00941E82" w:rsidP="00941E82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7D0DDC">
              <w:rPr>
                <w:rFonts w:ascii="Aptos Display" w:hAnsi="Aptos Display"/>
                <w:bCs/>
                <w:sz w:val="20"/>
                <w:szCs w:val="20"/>
                <w:lang w:val="es-PE"/>
              </w:rPr>
              <w:t>Criterios de éxito</w:t>
            </w:r>
          </w:p>
        </w:tc>
        <w:tc>
          <w:tcPr>
            <w:tcW w:w="7877" w:type="dxa"/>
            <w:gridSpan w:val="8"/>
          </w:tcPr>
          <w:p w14:paraId="528FB085" w14:textId="72F7AF7D" w:rsidR="0042564D" w:rsidRPr="0042564D" w:rsidRDefault="0042564D" w:rsidP="0042564D">
            <w:pPr>
              <w:numPr>
                <w:ilvl w:val="0"/>
                <w:numId w:val="35"/>
              </w:numPr>
              <w:tabs>
                <w:tab w:val="clear" w:pos="360"/>
                <w:tab w:val="num" w:pos="720"/>
              </w:tabs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42564D">
              <w:rPr>
                <w:rFonts w:ascii="Aptos Display" w:hAnsi="Aptos Display"/>
                <w:bCs/>
                <w:sz w:val="20"/>
                <w:szCs w:val="20"/>
                <w:lang w:val="es-PE"/>
              </w:rPr>
              <w:t xml:space="preserve">El formulario de registro debe permitir ingresar datos clave como: tipo de incidente, descripción, </w:t>
            </w:r>
            <w:r w:rsidR="000D1585">
              <w:rPr>
                <w:rFonts w:ascii="Aptos Display" w:hAnsi="Aptos Display"/>
                <w:bCs/>
                <w:sz w:val="20"/>
                <w:szCs w:val="20"/>
                <w:lang w:val="es-PE"/>
              </w:rPr>
              <w:t xml:space="preserve">impacto, </w:t>
            </w:r>
            <w:r w:rsidR="008B544A" w:rsidRPr="0042564D">
              <w:rPr>
                <w:rFonts w:ascii="Aptos Display" w:hAnsi="Aptos Display"/>
                <w:bCs/>
                <w:sz w:val="20"/>
                <w:szCs w:val="20"/>
                <w:lang w:val="es-PE"/>
              </w:rPr>
              <w:t>prioridad</w:t>
            </w:r>
            <w:r w:rsidR="008B544A">
              <w:rPr>
                <w:rFonts w:ascii="Aptos Display" w:hAnsi="Aptos Display"/>
                <w:bCs/>
                <w:sz w:val="20"/>
                <w:szCs w:val="20"/>
                <w:lang w:val="es-PE"/>
              </w:rPr>
              <w:t xml:space="preserve"> </w:t>
            </w:r>
            <w:r w:rsidR="008B544A" w:rsidRPr="0042564D">
              <w:rPr>
                <w:rFonts w:ascii="Aptos Display" w:hAnsi="Aptos Display"/>
                <w:bCs/>
                <w:sz w:val="20"/>
                <w:szCs w:val="20"/>
                <w:lang w:val="es-PE"/>
              </w:rPr>
              <w:t>y</w:t>
            </w:r>
            <w:r w:rsidRPr="0042564D">
              <w:rPr>
                <w:rFonts w:ascii="Aptos Display" w:hAnsi="Aptos Display"/>
                <w:bCs/>
                <w:sz w:val="20"/>
                <w:szCs w:val="20"/>
                <w:lang w:val="es-PE"/>
              </w:rPr>
              <w:t xml:space="preserve"> contacto del solicitante.</w:t>
            </w:r>
          </w:p>
          <w:p w14:paraId="6D73C677" w14:textId="77777777" w:rsidR="0042564D" w:rsidRPr="0042564D" w:rsidRDefault="0042564D" w:rsidP="0042564D">
            <w:pPr>
              <w:numPr>
                <w:ilvl w:val="0"/>
                <w:numId w:val="35"/>
              </w:numPr>
              <w:tabs>
                <w:tab w:val="clear" w:pos="360"/>
                <w:tab w:val="num" w:pos="720"/>
              </w:tabs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42564D">
              <w:rPr>
                <w:rFonts w:ascii="Aptos Display" w:hAnsi="Aptos Display"/>
                <w:bCs/>
                <w:sz w:val="20"/>
                <w:szCs w:val="20"/>
                <w:lang w:val="es-PE"/>
              </w:rPr>
              <w:t>El sistema debe validar que los campos obligatorios estén completos antes de enviar la solicitud.</w:t>
            </w:r>
          </w:p>
          <w:p w14:paraId="0D91AF81" w14:textId="77777777" w:rsidR="0042564D" w:rsidRPr="0042564D" w:rsidRDefault="0042564D" w:rsidP="0042564D">
            <w:pPr>
              <w:numPr>
                <w:ilvl w:val="0"/>
                <w:numId w:val="35"/>
              </w:numPr>
              <w:tabs>
                <w:tab w:val="clear" w:pos="360"/>
                <w:tab w:val="num" w:pos="720"/>
              </w:tabs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42564D">
              <w:rPr>
                <w:rFonts w:ascii="Aptos Display" w:hAnsi="Aptos Display"/>
                <w:bCs/>
                <w:sz w:val="20"/>
                <w:szCs w:val="20"/>
                <w:lang w:val="es-PE"/>
              </w:rPr>
              <w:t>Al registrar la solicitud, se debe generar un número de ticket único.</w:t>
            </w:r>
          </w:p>
          <w:p w14:paraId="2906AD79" w14:textId="77777777" w:rsidR="0042564D" w:rsidRPr="0042564D" w:rsidRDefault="0042564D" w:rsidP="0042564D">
            <w:pPr>
              <w:numPr>
                <w:ilvl w:val="0"/>
                <w:numId w:val="35"/>
              </w:numPr>
              <w:tabs>
                <w:tab w:val="clear" w:pos="360"/>
                <w:tab w:val="num" w:pos="720"/>
              </w:tabs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42564D">
              <w:rPr>
                <w:rFonts w:ascii="Aptos Display" w:hAnsi="Aptos Display"/>
                <w:bCs/>
                <w:sz w:val="20"/>
                <w:szCs w:val="20"/>
                <w:lang w:val="es-PE"/>
              </w:rPr>
              <w:t>El usuario debe recibir una confirmación del registro con el número de ticket.</w:t>
            </w:r>
          </w:p>
          <w:p w14:paraId="475BD0F2" w14:textId="1135E97B" w:rsidR="00941E82" w:rsidRPr="0042564D" w:rsidRDefault="0042564D" w:rsidP="00231234">
            <w:pPr>
              <w:numPr>
                <w:ilvl w:val="0"/>
                <w:numId w:val="35"/>
              </w:num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42564D">
              <w:rPr>
                <w:rFonts w:ascii="Aptos Display" w:hAnsi="Aptos Display"/>
                <w:bCs/>
                <w:sz w:val="20"/>
                <w:szCs w:val="20"/>
                <w:lang w:val="es-PE"/>
              </w:rPr>
              <w:t>La solicitud debe quedar registrada en el sistema para seguimiento y atención por parte del equipo de soporte.</w:t>
            </w:r>
          </w:p>
        </w:tc>
      </w:tr>
      <w:tr w:rsidR="00941E82" w:rsidRPr="007D0DDC" w14:paraId="2A43B808" w14:textId="6740D454" w:rsidTr="001D2C5B">
        <w:tc>
          <w:tcPr>
            <w:tcW w:w="9464" w:type="dxa"/>
            <w:gridSpan w:val="10"/>
            <w:shd w:val="clear" w:color="auto" w:fill="BFBFBF" w:themeFill="background1" w:themeFillShade="BF"/>
          </w:tcPr>
          <w:p w14:paraId="3D1E8105" w14:textId="519E63DF" w:rsidR="00941E82" w:rsidRPr="007D0DDC" w:rsidRDefault="00941E82" w:rsidP="000F4980">
            <w:pPr>
              <w:pStyle w:val="Prrafodelista"/>
              <w:numPr>
                <w:ilvl w:val="0"/>
                <w:numId w:val="8"/>
              </w:numPr>
              <w:ind w:left="426" w:hanging="426"/>
              <w:rPr>
                <w:rFonts w:ascii="Aptos Display" w:hAnsi="Aptos Display"/>
                <w:b/>
                <w:sz w:val="20"/>
                <w:szCs w:val="20"/>
                <w:lang w:val="es-PE"/>
              </w:rPr>
            </w:pPr>
            <w:r w:rsidRPr="007D0DDC">
              <w:rPr>
                <w:rFonts w:ascii="Aptos Display" w:hAnsi="Aptos Display"/>
                <w:b/>
                <w:sz w:val="20"/>
                <w:szCs w:val="20"/>
                <w:lang w:val="es-PE"/>
              </w:rPr>
              <w:t>Especificaciones del requerimiento</w:t>
            </w:r>
          </w:p>
        </w:tc>
      </w:tr>
      <w:tr w:rsidR="00CC0A2B" w:rsidRPr="007D0DDC" w14:paraId="4D6381B5" w14:textId="74086BFB" w:rsidTr="001D2C5B">
        <w:tc>
          <w:tcPr>
            <w:tcW w:w="678" w:type="dxa"/>
            <w:shd w:val="clear" w:color="auto" w:fill="D9D9D9" w:themeFill="background1" w:themeFillShade="D9"/>
          </w:tcPr>
          <w:p w14:paraId="3E124F92" w14:textId="7A74B05D" w:rsidR="00941E82" w:rsidRPr="007D0DDC" w:rsidRDefault="00941E82" w:rsidP="00941E82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7D0DDC">
              <w:rPr>
                <w:rFonts w:ascii="Aptos Display" w:hAnsi="Aptos Display"/>
                <w:bCs/>
                <w:sz w:val="20"/>
                <w:szCs w:val="20"/>
                <w:lang w:val="es-PE"/>
              </w:rPr>
              <w:t>N°</w:t>
            </w:r>
          </w:p>
        </w:tc>
        <w:tc>
          <w:tcPr>
            <w:tcW w:w="7837" w:type="dxa"/>
            <w:gridSpan w:val="7"/>
            <w:shd w:val="clear" w:color="auto" w:fill="D9D9D9" w:themeFill="background1" w:themeFillShade="D9"/>
          </w:tcPr>
          <w:p w14:paraId="5F835BBE" w14:textId="7AB52EC8" w:rsidR="00941E82" w:rsidRPr="007D0DDC" w:rsidRDefault="00941E82" w:rsidP="00941E82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7D0DDC">
              <w:rPr>
                <w:rFonts w:ascii="Aptos Display" w:hAnsi="Aptos Display"/>
                <w:bCs/>
                <w:sz w:val="20"/>
                <w:szCs w:val="20"/>
                <w:lang w:val="es-PE"/>
              </w:rPr>
              <w:t>Detalle</w:t>
            </w:r>
          </w:p>
        </w:tc>
        <w:tc>
          <w:tcPr>
            <w:tcW w:w="370" w:type="dxa"/>
            <w:shd w:val="clear" w:color="auto" w:fill="D9D9D9" w:themeFill="background1" w:themeFillShade="D9"/>
          </w:tcPr>
          <w:p w14:paraId="1A1C0E30" w14:textId="7A594567" w:rsidR="00941E82" w:rsidRPr="007D0DDC" w:rsidRDefault="00941E82" w:rsidP="00941E82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7D0DDC">
              <w:rPr>
                <w:rFonts w:ascii="Aptos Display" w:hAnsi="Aptos Display"/>
                <w:b/>
                <w:sz w:val="20"/>
                <w:szCs w:val="20"/>
                <w:lang w:val="es-PE"/>
              </w:rPr>
              <w:t>P</w:t>
            </w:r>
          </w:p>
        </w:tc>
        <w:tc>
          <w:tcPr>
            <w:tcW w:w="579" w:type="dxa"/>
            <w:shd w:val="clear" w:color="auto" w:fill="D9D9D9" w:themeFill="background1" w:themeFillShade="D9"/>
          </w:tcPr>
          <w:p w14:paraId="02237007" w14:textId="4DC87AED" w:rsidR="00941E82" w:rsidRPr="007D0DDC" w:rsidRDefault="00941E82" w:rsidP="00941E82">
            <w:pPr>
              <w:jc w:val="center"/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7D0DDC">
              <w:rPr>
                <w:rFonts w:ascii="Aptos Display" w:hAnsi="Aptos Display"/>
                <w:b/>
                <w:sz w:val="20"/>
                <w:szCs w:val="20"/>
                <w:lang w:val="es-PE"/>
              </w:rPr>
              <w:t>E</w:t>
            </w:r>
          </w:p>
        </w:tc>
      </w:tr>
      <w:tr w:rsidR="00CC0A2B" w:rsidRPr="00461E8F" w14:paraId="3777EDD6" w14:textId="6D332FDA" w:rsidTr="001D2C5B">
        <w:tc>
          <w:tcPr>
            <w:tcW w:w="678" w:type="dxa"/>
          </w:tcPr>
          <w:p w14:paraId="33EC3B1F" w14:textId="2EE62967" w:rsidR="00941E82" w:rsidRPr="007D0DDC" w:rsidRDefault="00941E82" w:rsidP="000F4980">
            <w:pPr>
              <w:pStyle w:val="Prrafodelista"/>
              <w:numPr>
                <w:ilvl w:val="0"/>
                <w:numId w:val="9"/>
              </w:num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  <w:tc>
          <w:tcPr>
            <w:tcW w:w="7837" w:type="dxa"/>
            <w:gridSpan w:val="7"/>
          </w:tcPr>
          <w:p w14:paraId="5C944BFF" w14:textId="2808E44A" w:rsidR="00C10953" w:rsidRDefault="00D52952" w:rsidP="008D2D2C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782AB356" wp14:editId="1F5D2BA1">
                  <wp:extent cx="2946400" cy="3826186"/>
                  <wp:effectExtent l="0" t="0" r="6350" b="3175"/>
                  <wp:docPr id="1411278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12782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4646" cy="3836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FA8B69" w14:textId="77777777" w:rsidR="00256828" w:rsidRDefault="002A268B" w:rsidP="008D2D2C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8D2D2C">
              <w:rPr>
                <w:rFonts w:ascii="Aptos Display" w:hAnsi="Aptos Display"/>
                <w:bCs/>
                <w:sz w:val="20"/>
                <w:szCs w:val="20"/>
                <w:lang w:val="es-PE"/>
              </w:rPr>
              <w:lastRenderedPageBreak/>
              <w:t xml:space="preserve">El sistema muestra el formulario de solicitud </w:t>
            </w:r>
            <w:r>
              <w:rPr>
                <w:rFonts w:ascii="Aptos Display" w:hAnsi="Aptos Display"/>
                <w:bCs/>
                <w:sz w:val="20"/>
                <w:szCs w:val="20"/>
                <w:lang w:val="es-PE"/>
              </w:rPr>
              <w:t xml:space="preserve">de atención de incidente, </w:t>
            </w:r>
            <w:r w:rsidRPr="008D2D2C">
              <w:rPr>
                <w:rFonts w:ascii="Aptos Display" w:hAnsi="Aptos Display"/>
                <w:bCs/>
                <w:sz w:val="20"/>
                <w:szCs w:val="20"/>
                <w:lang w:val="es-PE"/>
              </w:rPr>
              <w:t>con campos como tipo de incidente</w:t>
            </w:r>
            <w:r>
              <w:rPr>
                <w:rFonts w:ascii="Aptos Display" w:hAnsi="Aptos Display"/>
                <w:bCs/>
                <w:sz w:val="20"/>
                <w:szCs w:val="20"/>
                <w:lang w:val="es-PE"/>
              </w:rPr>
              <w:t>: [“ERROR DE SISTEMA”, “ERROR DE USUARIO”, “CONSULTA SOBRE FUNCIONALIDAD DEL SISTEMA”, “SOLICITUD DE INFORMACIÓN”, “NUEVO REQUERIMIENTO”]</w:t>
            </w:r>
            <w:r w:rsidRPr="008D2D2C">
              <w:rPr>
                <w:rFonts w:ascii="Aptos Display" w:hAnsi="Aptos Display"/>
                <w:bCs/>
                <w:sz w:val="20"/>
                <w:szCs w:val="20"/>
                <w:lang w:val="es-PE"/>
              </w:rPr>
              <w:t xml:space="preserve">, descripción, </w:t>
            </w:r>
            <w:r>
              <w:rPr>
                <w:rFonts w:ascii="Aptos Display" w:hAnsi="Aptos Display"/>
                <w:bCs/>
                <w:sz w:val="20"/>
                <w:szCs w:val="20"/>
                <w:lang w:val="es-PE"/>
              </w:rPr>
              <w:t>impacto: [“UN USUARIO”, “VARIOS USUARIOS”, “TODA LA INSTITUCIÓN”]</w:t>
            </w:r>
            <w:r w:rsidRPr="008D2D2C">
              <w:rPr>
                <w:rFonts w:ascii="Aptos Display" w:hAnsi="Aptos Display"/>
                <w:bCs/>
                <w:sz w:val="20"/>
                <w:szCs w:val="20"/>
                <w:lang w:val="es-PE"/>
              </w:rPr>
              <w:t xml:space="preserve">, </w:t>
            </w:r>
            <w:r>
              <w:rPr>
                <w:rFonts w:ascii="Aptos Display" w:hAnsi="Aptos Display"/>
                <w:bCs/>
                <w:sz w:val="20"/>
                <w:szCs w:val="20"/>
                <w:lang w:val="es-PE"/>
              </w:rPr>
              <w:t xml:space="preserve">prioridad: [“NO PUEDE ESPERAR”, “PUEDE ESPERAR UNOS MINUTOS”, “PUEDE ESPERAR HORAS”, “PUEDE ESPERAR DIAS”] </w:t>
            </w:r>
            <w:r w:rsidRPr="008D2D2C">
              <w:rPr>
                <w:rFonts w:ascii="Aptos Display" w:hAnsi="Aptos Display"/>
                <w:bCs/>
                <w:sz w:val="20"/>
                <w:szCs w:val="20"/>
                <w:lang w:val="es-PE"/>
              </w:rPr>
              <w:t>y datos de contacto</w:t>
            </w:r>
          </w:p>
          <w:p w14:paraId="31E0F20D" w14:textId="77777777" w:rsidR="002A268B" w:rsidRDefault="002A268B" w:rsidP="008D2D2C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  <w:p w14:paraId="5AE621EB" w14:textId="77777777" w:rsidR="00FE28E2" w:rsidRPr="008D2D2C" w:rsidRDefault="00FE28E2" w:rsidP="00FE28E2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>
              <w:rPr>
                <w:rFonts w:ascii="Aptos Display" w:hAnsi="Aptos Display"/>
                <w:bCs/>
                <w:sz w:val="20"/>
                <w:szCs w:val="20"/>
                <w:lang w:val="es-PE"/>
              </w:rPr>
              <w:t>Al mostrar el formulario deben aparecer cargadas en listas desplegables el tipo de incidente, el impacto y la prioridad</w:t>
            </w:r>
            <w:r w:rsidRPr="008D2D2C">
              <w:rPr>
                <w:rFonts w:ascii="Aptos Display" w:hAnsi="Aptos Display"/>
                <w:bCs/>
                <w:sz w:val="20"/>
                <w:szCs w:val="20"/>
                <w:lang w:val="es-PE"/>
              </w:rPr>
              <w:t>.</w:t>
            </w:r>
          </w:p>
          <w:p w14:paraId="08A4DB26" w14:textId="346E974E" w:rsidR="002A268B" w:rsidRPr="002A268B" w:rsidRDefault="002A268B" w:rsidP="008D2D2C">
            <w:pPr>
              <w:rPr>
                <w:rFonts w:ascii="Aptos Display" w:hAnsi="Aptos Display"/>
                <w:b/>
                <w:i/>
                <w:iCs/>
                <w:sz w:val="20"/>
                <w:szCs w:val="20"/>
                <w:lang w:val="es-PE"/>
              </w:rPr>
            </w:pPr>
            <w:r w:rsidRPr="002A268B">
              <w:rPr>
                <w:rFonts w:ascii="Aptos Display" w:hAnsi="Aptos Display"/>
                <w:b/>
                <w:i/>
                <w:iCs/>
                <w:sz w:val="20"/>
                <w:szCs w:val="20"/>
                <w:lang w:val="es-PE"/>
              </w:rPr>
              <w:t>Ver imagen arriba.</w:t>
            </w:r>
          </w:p>
        </w:tc>
        <w:tc>
          <w:tcPr>
            <w:tcW w:w="370" w:type="dxa"/>
          </w:tcPr>
          <w:p w14:paraId="1325B7D7" w14:textId="0263ED66" w:rsidR="00941E82" w:rsidRPr="007D0DDC" w:rsidRDefault="00941E82" w:rsidP="00941E82">
            <w:pPr>
              <w:jc w:val="center"/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  <w:tc>
          <w:tcPr>
            <w:tcW w:w="579" w:type="dxa"/>
            <w:vAlign w:val="bottom"/>
          </w:tcPr>
          <w:p w14:paraId="5FBFAC90" w14:textId="193787DD" w:rsidR="00941E82" w:rsidRPr="007D0DDC" w:rsidRDefault="00941E82" w:rsidP="00941E82">
            <w:pPr>
              <w:jc w:val="right"/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</w:tr>
      <w:tr w:rsidR="00CC0A2B" w:rsidRPr="00461E8F" w14:paraId="6B3C79FA" w14:textId="6D8EC996" w:rsidTr="001D2C5B">
        <w:tc>
          <w:tcPr>
            <w:tcW w:w="678" w:type="dxa"/>
          </w:tcPr>
          <w:p w14:paraId="47C738D8" w14:textId="0FD06F0D" w:rsidR="00941E82" w:rsidRPr="007D0DDC" w:rsidRDefault="00941E82" w:rsidP="000F4980">
            <w:pPr>
              <w:pStyle w:val="Prrafodelista"/>
              <w:numPr>
                <w:ilvl w:val="0"/>
                <w:numId w:val="9"/>
              </w:num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  <w:tc>
          <w:tcPr>
            <w:tcW w:w="7837" w:type="dxa"/>
            <w:gridSpan w:val="7"/>
          </w:tcPr>
          <w:p w14:paraId="631E98A7" w14:textId="77777777" w:rsidR="00414EC8" w:rsidRPr="008D2D2C" w:rsidRDefault="00414EC8" w:rsidP="00414EC8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8D2D2C">
              <w:rPr>
                <w:rFonts w:ascii="Aptos Display" w:hAnsi="Aptos Display"/>
                <w:bCs/>
                <w:sz w:val="20"/>
                <w:szCs w:val="20"/>
                <w:lang w:val="es-PE"/>
              </w:rPr>
              <w:t>El usuario selecciona el tipo de incidente</w:t>
            </w:r>
            <w:r>
              <w:rPr>
                <w:rFonts w:ascii="Aptos Display" w:hAnsi="Aptos Display"/>
                <w:bCs/>
                <w:sz w:val="20"/>
                <w:szCs w:val="20"/>
                <w:lang w:val="es-PE"/>
              </w:rPr>
              <w:t xml:space="preserve">, el impacto y la prioridad, de las listas </w:t>
            </w:r>
          </w:p>
          <w:p w14:paraId="1D52484F" w14:textId="77777777" w:rsidR="00D44B34" w:rsidRDefault="00FE28E2" w:rsidP="00414EC8">
            <w:pPr>
              <w:jc w:val="both"/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8D2D2C">
              <w:rPr>
                <w:rFonts w:ascii="Segoe UI Symbol" w:hAnsi="Segoe UI Symbol" w:cs="Segoe UI Symbol"/>
                <w:bCs/>
                <w:sz w:val="20"/>
                <w:szCs w:val="20"/>
                <w:lang w:val="es-PE"/>
              </w:rPr>
              <w:t>➤</w:t>
            </w:r>
            <w:r w:rsidRPr="008D2D2C">
              <w:rPr>
                <w:rFonts w:ascii="Aptos Display" w:hAnsi="Aptos Display"/>
                <w:bCs/>
                <w:sz w:val="20"/>
                <w:szCs w:val="20"/>
                <w:lang w:val="es-PE"/>
              </w:rPr>
              <w:t xml:space="preserve"> </w:t>
            </w:r>
            <w:r w:rsidR="00414EC8">
              <w:rPr>
                <w:rFonts w:ascii="Aptos Display" w:hAnsi="Aptos Display"/>
                <w:bCs/>
                <w:sz w:val="20"/>
                <w:szCs w:val="20"/>
                <w:lang w:val="es-PE"/>
              </w:rPr>
              <w:t>En cada caso el sistema valida que el campo no quede vacío</w:t>
            </w:r>
          </w:p>
          <w:p w14:paraId="40DCA1EB" w14:textId="0C0593F5" w:rsidR="002E31B8" w:rsidRPr="004C7C7D" w:rsidRDefault="002E31B8" w:rsidP="00414EC8">
            <w:pPr>
              <w:jc w:val="both"/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4D09E58F" wp14:editId="0FB88AB3">
                  <wp:extent cx="3162463" cy="4775445"/>
                  <wp:effectExtent l="0" t="0" r="0" b="6350"/>
                  <wp:docPr id="178262303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262303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463" cy="477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" w:type="dxa"/>
          </w:tcPr>
          <w:p w14:paraId="1379C316" w14:textId="15C5ACB6" w:rsidR="00941E82" w:rsidRPr="007D0DDC" w:rsidRDefault="00941E82" w:rsidP="00941E82">
            <w:pPr>
              <w:jc w:val="center"/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  <w:tc>
          <w:tcPr>
            <w:tcW w:w="579" w:type="dxa"/>
            <w:vAlign w:val="bottom"/>
          </w:tcPr>
          <w:p w14:paraId="19D878BB" w14:textId="4E9719CD" w:rsidR="00941E82" w:rsidRPr="007D0DDC" w:rsidRDefault="00941E82" w:rsidP="00941E82">
            <w:pPr>
              <w:jc w:val="right"/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</w:tr>
      <w:tr w:rsidR="00CC0A2B" w:rsidRPr="00461E8F" w14:paraId="71946471" w14:textId="77777777" w:rsidTr="001D2C5B">
        <w:tc>
          <w:tcPr>
            <w:tcW w:w="678" w:type="dxa"/>
          </w:tcPr>
          <w:p w14:paraId="17BACB0C" w14:textId="77777777" w:rsidR="00941E82" w:rsidRPr="007D0DDC" w:rsidRDefault="00941E82" w:rsidP="00C33358">
            <w:pPr>
              <w:pStyle w:val="Prrafodelista"/>
              <w:numPr>
                <w:ilvl w:val="0"/>
                <w:numId w:val="9"/>
              </w:num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  <w:tc>
          <w:tcPr>
            <w:tcW w:w="7837" w:type="dxa"/>
            <w:gridSpan w:val="7"/>
          </w:tcPr>
          <w:p w14:paraId="0A613E51" w14:textId="77777777" w:rsidR="005D6EAD" w:rsidRPr="008D2D2C" w:rsidRDefault="005D6EAD" w:rsidP="005D6EAD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8D2D2C">
              <w:rPr>
                <w:rFonts w:ascii="Aptos Display" w:hAnsi="Aptos Display"/>
                <w:bCs/>
                <w:sz w:val="20"/>
                <w:szCs w:val="20"/>
                <w:lang w:val="es-PE"/>
              </w:rPr>
              <w:t>El usuario ingresa una descripción clara del incidente.</w:t>
            </w:r>
          </w:p>
          <w:p w14:paraId="740C517E" w14:textId="3400AC7D" w:rsidR="00EC103F" w:rsidRPr="009D79D6" w:rsidRDefault="005D6EAD" w:rsidP="009D79D6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8D2D2C">
              <w:rPr>
                <w:rFonts w:ascii="Segoe UI Symbol" w:hAnsi="Segoe UI Symbol" w:cs="Segoe UI Symbol"/>
                <w:bCs/>
                <w:sz w:val="20"/>
                <w:szCs w:val="20"/>
                <w:lang w:val="es-PE"/>
              </w:rPr>
              <w:t>➤</w:t>
            </w:r>
            <w:r w:rsidRPr="008D2D2C">
              <w:rPr>
                <w:rFonts w:ascii="Aptos Display" w:hAnsi="Aptos Display"/>
                <w:bCs/>
                <w:sz w:val="20"/>
                <w:szCs w:val="20"/>
                <w:lang w:val="es-PE"/>
              </w:rPr>
              <w:t xml:space="preserve"> El sistema verifica que el campo no esté vacío y que cumpla con un mínimo de caracteres.</w:t>
            </w:r>
          </w:p>
        </w:tc>
        <w:tc>
          <w:tcPr>
            <w:tcW w:w="370" w:type="dxa"/>
          </w:tcPr>
          <w:p w14:paraId="179F4038" w14:textId="467B3B1C" w:rsidR="00941E82" w:rsidRPr="007D0DDC" w:rsidRDefault="00941E82" w:rsidP="00941E82">
            <w:pPr>
              <w:jc w:val="center"/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  <w:tc>
          <w:tcPr>
            <w:tcW w:w="579" w:type="dxa"/>
            <w:vAlign w:val="bottom"/>
          </w:tcPr>
          <w:p w14:paraId="536F581E" w14:textId="5B7F876D" w:rsidR="00941E82" w:rsidRPr="007D0DDC" w:rsidRDefault="00941E82" w:rsidP="00941E82">
            <w:pPr>
              <w:jc w:val="right"/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</w:tr>
      <w:tr w:rsidR="006A1BDE" w:rsidRPr="00461E8F" w14:paraId="3B848218" w14:textId="77777777" w:rsidTr="001D2C5B">
        <w:tc>
          <w:tcPr>
            <w:tcW w:w="678" w:type="dxa"/>
          </w:tcPr>
          <w:p w14:paraId="072B49AD" w14:textId="77777777" w:rsidR="006A1BDE" w:rsidRPr="007D0DDC" w:rsidRDefault="006A1BDE" w:rsidP="00C33358">
            <w:pPr>
              <w:pStyle w:val="Prrafodelista"/>
              <w:numPr>
                <w:ilvl w:val="0"/>
                <w:numId w:val="9"/>
              </w:num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  <w:tc>
          <w:tcPr>
            <w:tcW w:w="7837" w:type="dxa"/>
            <w:gridSpan w:val="7"/>
          </w:tcPr>
          <w:p w14:paraId="18E60CC2" w14:textId="77777777" w:rsidR="006A1BDE" w:rsidRPr="008D2D2C" w:rsidRDefault="006A1BDE" w:rsidP="006A1BDE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8D2D2C">
              <w:rPr>
                <w:rFonts w:ascii="Aptos Display" w:hAnsi="Aptos Display"/>
                <w:bCs/>
                <w:sz w:val="20"/>
                <w:szCs w:val="20"/>
                <w:lang w:val="es-PE"/>
              </w:rPr>
              <w:t>El usuario ingresa sus datos de contacto (nombre, correo, teléfono).</w:t>
            </w:r>
          </w:p>
          <w:p w14:paraId="22B62CAB" w14:textId="3BA0BC84" w:rsidR="006A1BDE" w:rsidRPr="008D2D2C" w:rsidRDefault="006A1BDE" w:rsidP="005D6EAD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8D2D2C">
              <w:rPr>
                <w:rFonts w:ascii="Segoe UI Symbol" w:hAnsi="Segoe UI Symbol" w:cs="Segoe UI Symbol"/>
                <w:bCs/>
                <w:sz w:val="20"/>
                <w:szCs w:val="20"/>
                <w:lang w:val="es-PE"/>
              </w:rPr>
              <w:t>➤</w:t>
            </w:r>
            <w:r w:rsidRPr="008D2D2C">
              <w:rPr>
                <w:rFonts w:ascii="Aptos Display" w:hAnsi="Aptos Display"/>
                <w:bCs/>
                <w:sz w:val="20"/>
                <w:szCs w:val="20"/>
                <w:lang w:val="es-PE"/>
              </w:rPr>
              <w:t xml:space="preserve"> El sistema valida el formato del correo electrónico y que los campos obligatorios estén completos.</w:t>
            </w:r>
          </w:p>
        </w:tc>
        <w:tc>
          <w:tcPr>
            <w:tcW w:w="370" w:type="dxa"/>
          </w:tcPr>
          <w:p w14:paraId="41DC6627" w14:textId="77777777" w:rsidR="006A1BDE" w:rsidRPr="007D0DDC" w:rsidRDefault="006A1BDE" w:rsidP="00941E82">
            <w:pPr>
              <w:jc w:val="center"/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  <w:tc>
          <w:tcPr>
            <w:tcW w:w="579" w:type="dxa"/>
            <w:vAlign w:val="bottom"/>
          </w:tcPr>
          <w:p w14:paraId="3F47AB54" w14:textId="77777777" w:rsidR="006A1BDE" w:rsidRPr="007D0DDC" w:rsidRDefault="006A1BDE" w:rsidP="00941E82">
            <w:pPr>
              <w:jc w:val="right"/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</w:tr>
      <w:tr w:rsidR="006A1BDE" w:rsidRPr="00461E8F" w14:paraId="51552AAC" w14:textId="77777777" w:rsidTr="001D2C5B">
        <w:tc>
          <w:tcPr>
            <w:tcW w:w="678" w:type="dxa"/>
          </w:tcPr>
          <w:p w14:paraId="56D78BF7" w14:textId="77777777" w:rsidR="006A1BDE" w:rsidRPr="007D0DDC" w:rsidRDefault="006A1BDE" w:rsidP="00C33358">
            <w:pPr>
              <w:pStyle w:val="Prrafodelista"/>
              <w:numPr>
                <w:ilvl w:val="0"/>
                <w:numId w:val="9"/>
              </w:num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  <w:tc>
          <w:tcPr>
            <w:tcW w:w="7837" w:type="dxa"/>
            <w:gridSpan w:val="7"/>
          </w:tcPr>
          <w:p w14:paraId="308A4083" w14:textId="77777777" w:rsidR="00986601" w:rsidRPr="008D2D2C" w:rsidRDefault="00986601" w:rsidP="00986601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8D2D2C">
              <w:rPr>
                <w:rFonts w:ascii="Aptos Display" w:hAnsi="Aptos Display"/>
                <w:bCs/>
                <w:sz w:val="20"/>
                <w:szCs w:val="20"/>
                <w:lang w:val="es-PE"/>
              </w:rPr>
              <w:t>El usuario presiona el botón “Registrar solicitud”.</w:t>
            </w:r>
          </w:p>
          <w:p w14:paraId="221B1558" w14:textId="77777777" w:rsidR="006A1BDE" w:rsidRDefault="00986601" w:rsidP="006A1BDE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8D2D2C">
              <w:rPr>
                <w:rFonts w:ascii="Segoe UI Symbol" w:hAnsi="Segoe UI Symbol" w:cs="Segoe UI Symbol"/>
                <w:bCs/>
                <w:sz w:val="20"/>
                <w:szCs w:val="20"/>
                <w:lang w:val="es-PE"/>
              </w:rPr>
              <w:t>➤</w:t>
            </w:r>
            <w:r w:rsidRPr="008D2D2C">
              <w:rPr>
                <w:rFonts w:ascii="Aptos Display" w:hAnsi="Aptos Display"/>
                <w:bCs/>
                <w:sz w:val="20"/>
                <w:szCs w:val="20"/>
                <w:lang w:val="es-PE"/>
              </w:rPr>
              <w:t xml:space="preserve"> El sistema valida todos los campos, genera un número de ticket único y guarda la solicitud </w:t>
            </w:r>
            <w:r w:rsidRPr="008D2D2C">
              <w:rPr>
                <w:rFonts w:ascii="Aptos Display" w:hAnsi="Aptos Display"/>
                <w:bCs/>
                <w:sz w:val="20"/>
                <w:szCs w:val="20"/>
                <w:lang w:val="es-PE"/>
              </w:rPr>
              <w:lastRenderedPageBreak/>
              <w:t>en la base de datos.</w:t>
            </w:r>
          </w:p>
          <w:p w14:paraId="26216291" w14:textId="6A1DAAF8" w:rsidR="00C61CF2" w:rsidRPr="008D2D2C" w:rsidRDefault="00C61CF2" w:rsidP="006A1BDE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0F34DCA4" wp14:editId="7A012C4F">
                  <wp:extent cx="3206915" cy="4140413"/>
                  <wp:effectExtent l="0" t="0" r="0" b="0"/>
                  <wp:docPr id="97177929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77929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6915" cy="4140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" w:type="dxa"/>
          </w:tcPr>
          <w:p w14:paraId="69CF145D" w14:textId="77777777" w:rsidR="006A1BDE" w:rsidRPr="007D0DDC" w:rsidRDefault="006A1BDE" w:rsidP="00941E82">
            <w:pPr>
              <w:jc w:val="center"/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  <w:tc>
          <w:tcPr>
            <w:tcW w:w="579" w:type="dxa"/>
            <w:vAlign w:val="bottom"/>
          </w:tcPr>
          <w:p w14:paraId="484D1CC2" w14:textId="77777777" w:rsidR="006A1BDE" w:rsidRPr="007D0DDC" w:rsidRDefault="006A1BDE" w:rsidP="00941E82">
            <w:pPr>
              <w:jc w:val="right"/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</w:tr>
      <w:tr w:rsidR="006A1BDE" w:rsidRPr="00461E8F" w14:paraId="2BADB708" w14:textId="77777777" w:rsidTr="001D2C5B">
        <w:tc>
          <w:tcPr>
            <w:tcW w:w="678" w:type="dxa"/>
          </w:tcPr>
          <w:p w14:paraId="6F017D12" w14:textId="77777777" w:rsidR="006A1BDE" w:rsidRPr="007D0DDC" w:rsidRDefault="006A1BDE" w:rsidP="00C33358">
            <w:pPr>
              <w:pStyle w:val="Prrafodelista"/>
              <w:numPr>
                <w:ilvl w:val="0"/>
                <w:numId w:val="9"/>
              </w:num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  <w:tc>
          <w:tcPr>
            <w:tcW w:w="7837" w:type="dxa"/>
            <w:gridSpan w:val="7"/>
          </w:tcPr>
          <w:p w14:paraId="2761EBBD" w14:textId="77777777" w:rsidR="00FC3A10" w:rsidRPr="008D2D2C" w:rsidRDefault="00FC3A10" w:rsidP="00FC3A10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8D2D2C">
              <w:rPr>
                <w:rFonts w:ascii="Aptos Display" w:hAnsi="Aptos Display"/>
                <w:bCs/>
                <w:sz w:val="20"/>
                <w:szCs w:val="20"/>
                <w:lang w:val="es-PE"/>
              </w:rPr>
              <w:t>El sistema muestra una confirmación del registro.</w:t>
            </w:r>
          </w:p>
          <w:p w14:paraId="71984FF0" w14:textId="77777777" w:rsidR="006A1BDE" w:rsidRDefault="00FC3A10" w:rsidP="006A1BDE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8D2D2C">
              <w:rPr>
                <w:rFonts w:ascii="Segoe UI Symbol" w:hAnsi="Segoe UI Symbol" w:cs="Segoe UI Symbol"/>
                <w:bCs/>
                <w:sz w:val="20"/>
                <w:szCs w:val="20"/>
                <w:lang w:val="es-PE"/>
              </w:rPr>
              <w:t>➤</w:t>
            </w:r>
            <w:r w:rsidRPr="008D2D2C">
              <w:rPr>
                <w:rFonts w:ascii="Aptos Display" w:hAnsi="Aptos Display"/>
                <w:bCs/>
                <w:sz w:val="20"/>
                <w:szCs w:val="20"/>
                <w:lang w:val="es-PE"/>
              </w:rPr>
              <w:t xml:space="preserve"> Incluye el número de ticket, fecha y hora de registro, y un mensaje de agradecimiento.</w:t>
            </w:r>
          </w:p>
          <w:p w14:paraId="2727FE72" w14:textId="0CCAD998" w:rsidR="00C61CF2" w:rsidRPr="008D2D2C" w:rsidRDefault="00C61CF2" w:rsidP="006A1BDE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5D0A44FA" wp14:editId="6E0523D4">
                  <wp:extent cx="3257717" cy="2863997"/>
                  <wp:effectExtent l="0" t="0" r="0" b="0"/>
                  <wp:docPr id="78357605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357605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717" cy="2863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" w:type="dxa"/>
          </w:tcPr>
          <w:p w14:paraId="44592C43" w14:textId="77777777" w:rsidR="006A1BDE" w:rsidRPr="007D0DDC" w:rsidRDefault="006A1BDE" w:rsidP="00941E82">
            <w:pPr>
              <w:jc w:val="center"/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  <w:tc>
          <w:tcPr>
            <w:tcW w:w="579" w:type="dxa"/>
            <w:vAlign w:val="bottom"/>
          </w:tcPr>
          <w:p w14:paraId="2C03DFCE" w14:textId="77777777" w:rsidR="006A1BDE" w:rsidRPr="007D0DDC" w:rsidRDefault="006A1BDE" w:rsidP="00941E82">
            <w:pPr>
              <w:jc w:val="right"/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</w:tr>
      <w:tr w:rsidR="006A1BDE" w:rsidRPr="00461E8F" w14:paraId="614A32C0" w14:textId="77777777" w:rsidTr="001D2C5B">
        <w:tc>
          <w:tcPr>
            <w:tcW w:w="678" w:type="dxa"/>
          </w:tcPr>
          <w:p w14:paraId="341D536B" w14:textId="77777777" w:rsidR="006A1BDE" w:rsidRPr="007D0DDC" w:rsidRDefault="006A1BDE" w:rsidP="00C33358">
            <w:pPr>
              <w:pStyle w:val="Prrafodelista"/>
              <w:numPr>
                <w:ilvl w:val="0"/>
                <w:numId w:val="9"/>
              </w:num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  <w:tc>
          <w:tcPr>
            <w:tcW w:w="7837" w:type="dxa"/>
            <w:gridSpan w:val="7"/>
          </w:tcPr>
          <w:p w14:paraId="460604CD" w14:textId="77777777" w:rsidR="00A13180" w:rsidRPr="008D2D2C" w:rsidRDefault="00A13180" w:rsidP="00A13180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8D2D2C">
              <w:rPr>
                <w:rFonts w:ascii="Aptos Display" w:hAnsi="Aptos Display"/>
                <w:bCs/>
                <w:sz w:val="20"/>
                <w:szCs w:val="20"/>
                <w:lang w:val="es-PE"/>
              </w:rPr>
              <w:t>El sistema envía una notificación al equipo de soporte.</w:t>
            </w:r>
          </w:p>
          <w:p w14:paraId="6415EE96" w14:textId="2E713002" w:rsidR="006A1BDE" w:rsidRPr="008D2D2C" w:rsidRDefault="00A13180" w:rsidP="006A1BDE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8D2D2C">
              <w:rPr>
                <w:rFonts w:ascii="Segoe UI Symbol" w:hAnsi="Segoe UI Symbol" w:cs="Segoe UI Symbol"/>
                <w:bCs/>
                <w:sz w:val="20"/>
                <w:szCs w:val="20"/>
                <w:lang w:val="es-PE"/>
              </w:rPr>
              <w:t>➤</w:t>
            </w:r>
            <w:r w:rsidRPr="008D2D2C">
              <w:rPr>
                <w:rFonts w:ascii="Aptos Display" w:hAnsi="Aptos Display"/>
                <w:bCs/>
                <w:sz w:val="20"/>
                <w:szCs w:val="20"/>
                <w:lang w:val="es-PE"/>
              </w:rPr>
              <w:t xml:space="preserve"> Puede ser por correo electrónico o mediante una alerta interna en el sistema.</w:t>
            </w:r>
          </w:p>
        </w:tc>
        <w:tc>
          <w:tcPr>
            <w:tcW w:w="370" w:type="dxa"/>
          </w:tcPr>
          <w:p w14:paraId="386ECB9B" w14:textId="77777777" w:rsidR="006A1BDE" w:rsidRPr="007D0DDC" w:rsidRDefault="006A1BDE" w:rsidP="00941E82">
            <w:pPr>
              <w:jc w:val="center"/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  <w:tc>
          <w:tcPr>
            <w:tcW w:w="579" w:type="dxa"/>
            <w:vAlign w:val="bottom"/>
          </w:tcPr>
          <w:p w14:paraId="0D85CE5B" w14:textId="77777777" w:rsidR="006A1BDE" w:rsidRPr="007D0DDC" w:rsidRDefault="006A1BDE" w:rsidP="00941E82">
            <w:pPr>
              <w:jc w:val="right"/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</w:tr>
      <w:tr w:rsidR="00941E82" w:rsidRPr="007D0DDC" w14:paraId="5A05563E" w14:textId="77777777" w:rsidTr="001D2C5B">
        <w:tc>
          <w:tcPr>
            <w:tcW w:w="9464" w:type="dxa"/>
            <w:gridSpan w:val="10"/>
            <w:shd w:val="clear" w:color="auto" w:fill="BFBFBF" w:themeFill="background1" w:themeFillShade="BF"/>
          </w:tcPr>
          <w:p w14:paraId="74722514" w14:textId="5FD25E52" w:rsidR="00941E82" w:rsidRPr="007D0DDC" w:rsidRDefault="00941E82" w:rsidP="000F4980">
            <w:pPr>
              <w:pStyle w:val="Prrafodelista"/>
              <w:numPr>
                <w:ilvl w:val="0"/>
                <w:numId w:val="8"/>
              </w:numPr>
              <w:ind w:left="426" w:hanging="426"/>
              <w:rPr>
                <w:rFonts w:ascii="Aptos Display" w:hAnsi="Aptos Display"/>
                <w:b/>
                <w:sz w:val="20"/>
                <w:szCs w:val="20"/>
                <w:lang w:val="es-PE"/>
              </w:rPr>
            </w:pPr>
            <w:r w:rsidRPr="007D0DDC">
              <w:rPr>
                <w:rFonts w:ascii="Aptos Display" w:hAnsi="Aptos Display"/>
                <w:b/>
                <w:sz w:val="20"/>
                <w:szCs w:val="20"/>
                <w:lang w:val="es-PE"/>
              </w:rPr>
              <w:lastRenderedPageBreak/>
              <w:t>Reglas de negocio</w:t>
            </w:r>
          </w:p>
        </w:tc>
      </w:tr>
      <w:tr w:rsidR="00CC0A2B" w:rsidRPr="007D0DDC" w14:paraId="275E9237" w14:textId="77777777" w:rsidTr="001D2C5B">
        <w:tc>
          <w:tcPr>
            <w:tcW w:w="678" w:type="dxa"/>
            <w:shd w:val="clear" w:color="auto" w:fill="D9D9D9" w:themeFill="background1" w:themeFillShade="D9"/>
          </w:tcPr>
          <w:p w14:paraId="19CA6A9B" w14:textId="77777777" w:rsidR="00941E82" w:rsidRPr="007D0DDC" w:rsidRDefault="00941E82" w:rsidP="00941E82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7D0DDC">
              <w:rPr>
                <w:rFonts w:ascii="Aptos Display" w:hAnsi="Aptos Display"/>
                <w:bCs/>
                <w:sz w:val="20"/>
                <w:szCs w:val="20"/>
                <w:lang w:val="es-PE"/>
              </w:rPr>
              <w:t>N°</w:t>
            </w:r>
          </w:p>
        </w:tc>
        <w:tc>
          <w:tcPr>
            <w:tcW w:w="7837" w:type="dxa"/>
            <w:gridSpan w:val="7"/>
            <w:shd w:val="clear" w:color="auto" w:fill="D9D9D9" w:themeFill="background1" w:themeFillShade="D9"/>
          </w:tcPr>
          <w:p w14:paraId="05688D3C" w14:textId="77777777" w:rsidR="00941E82" w:rsidRPr="007D0DDC" w:rsidRDefault="00941E82" w:rsidP="00941E82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7D0DDC">
              <w:rPr>
                <w:rFonts w:ascii="Aptos Display" w:hAnsi="Aptos Display"/>
                <w:bCs/>
                <w:sz w:val="20"/>
                <w:szCs w:val="20"/>
                <w:lang w:val="es-PE"/>
              </w:rPr>
              <w:t>Detalle</w:t>
            </w:r>
          </w:p>
        </w:tc>
        <w:tc>
          <w:tcPr>
            <w:tcW w:w="370" w:type="dxa"/>
            <w:shd w:val="clear" w:color="auto" w:fill="D9D9D9" w:themeFill="background1" w:themeFillShade="D9"/>
          </w:tcPr>
          <w:p w14:paraId="16FEF0DE" w14:textId="77777777" w:rsidR="00941E82" w:rsidRPr="007D0DDC" w:rsidRDefault="00941E82" w:rsidP="00941E82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7D0DDC">
              <w:rPr>
                <w:rFonts w:ascii="Aptos Display" w:hAnsi="Aptos Display"/>
                <w:b/>
                <w:sz w:val="20"/>
                <w:szCs w:val="20"/>
                <w:lang w:val="es-PE"/>
              </w:rPr>
              <w:t>P</w:t>
            </w:r>
          </w:p>
        </w:tc>
        <w:tc>
          <w:tcPr>
            <w:tcW w:w="579" w:type="dxa"/>
            <w:shd w:val="clear" w:color="auto" w:fill="D9D9D9" w:themeFill="background1" w:themeFillShade="D9"/>
          </w:tcPr>
          <w:p w14:paraId="4D6B45B8" w14:textId="77777777" w:rsidR="00941E82" w:rsidRPr="007D0DDC" w:rsidRDefault="00941E82" w:rsidP="00941E82">
            <w:pPr>
              <w:jc w:val="center"/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7D0DDC">
              <w:rPr>
                <w:rFonts w:ascii="Aptos Display" w:hAnsi="Aptos Display"/>
                <w:b/>
                <w:sz w:val="20"/>
                <w:szCs w:val="20"/>
                <w:lang w:val="es-PE"/>
              </w:rPr>
              <w:t>E</w:t>
            </w:r>
          </w:p>
        </w:tc>
      </w:tr>
      <w:tr w:rsidR="00CC0A2B" w:rsidRPr="007D0DDC" w14:paraId="7BCEDA45" w14:textId="77777777" w:rsidTr="001D2C5B">
        <w:tc>
          <w:tcPr>
            <w:tcW w:w="678" w:type="dxa"/>
          </w:tcPr>
          <w:p w14:paraId="721C10CF" w14:textId="77777777" w:rsidR="00941E82" w:rsidRPr="007D0DDC" w:rsidRDefault="00941E82" w:rsidP="000F4980">
            <w:pPr>
              <w:pStyle w:val="Prrafodelista"/>
              <w:numPr>
                <w:ilvl w:val="0"/>
                <w:numId w:val="10"/>
              </w:num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  <w:tc>
          <w:tcPr>
            <w:tcW w:w="7837" w:type="dxa"/>
            <w:gridSpan w:val="7"/>
          </w:tcPr>
          <w:p w14:paraId="39BDC452" w14:textId="77777777" w:rsidR="00941E82" w:rsidRPr="007D0DDC" w:rsidRDefault="00941E82" w:rsidP="00941E82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  <w:tc>
          <w:tcPr>
            <w:tcW w:w="370" w:type="dxa"/>
          </w:tcPr>
          <w:p w14:paraId="40213FA7" w14:textId="77777777" w:rsidR="00941E82" w:rsidRPr="007D0DDC" w:rsidRDefault="00941E82" w:rsidP="00941E82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  <w:tc>
          <w:tcPr>
            <w:tcW w:w="579" w:type="dxa"/>
          </w:tcPr>
          <w:p w14:paraId="5693B68B" w14:textId="77777777" w:rsidR="00941E82" w:rsidRPr="007D0DDC" w:rsidRDefault="00941E82" w:rsidP="00941E82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</w:tr>
      <w:tr w:rsidR="00CC0A2B" w:rsidRPr="007D0DDC" w14:paraId="1ADA5A25" w14:textId="77777777" w:rsidTr="001D2C5B">
        <w:tc>
          <w:tcPr>
            <w:tcW w:w="678" w:type="dxa"/>
          </w:tcPr>
          <w:p w14:paraId="08355289" w14:textId="77777777" w:rsidR="00941E82" w:rsidRPr="007D0DDC" w:rsidRDefault="00941E82" w:rsidP="000F4980">
            <w:pPr>
              <w:pStyle w:val="Prrafodelista"/>
              <w:numPr>
                <w:ilvl w:val="0"/>
                <w:numId w:val="10"/>
              </w:num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  <w:tc>
          <w:tcPr>
            <w:tcW w:w="7837" w:type="dxa"/>
            <w:gridSpan w:val="7"/>
          </w:tcPr>
          <w:p w14:paraId="00AC1163" w14:textId="77777777" w:rsidR="00941E82" w:rsidRPr="007D0DDC" w:rsidRDefault="00941E82" w:rsidP="00941E82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  <w:tc>
          <w:tcPr>
            <w:tcW w:w="370" w:type="dxa"/>
          </w:tcPr>
          <w:p w14:paraId="6423BE9B" w14:textId="77777777" w:rsidR="00941E82" w:rsidRPr="007D0DDC" w:rsidRDefault="00941E82" w:rsidP="00941E82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  <w:tc>
          <w:tcPr>
            <w:tcW w:w="579" w:type="dxa"/>
          </w:tcPr>
          <w:p w14:paraId="4A5430A1" w14:textId="77777777" w:rsidR="00941E82" w:rsidRPr="007D0DDC" w:rsidRDefault="00941E82" w:rsidP="00941E82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</w:tr>
      <w:tr w:rsidR="00941E82" w:rsidRPr="007D0DDC" w14:paraId="1D99925D" w14:textId="77777777" w:rsidTr="001D2C5B">
        <w:tc>
          <w:tcPr>
            <w:tcW w:w="9464" w:type="dxa"/>
            <w:gridSpan w:val="10"/>
            <w:shd w:val="clear" w:color="auto" w:fill="BFBFBF" w:themeFill="background1" w:themeFillShade="BF"/>
          </w:tcPr>
          <w:p w14:paraId="1E7585C5" w14:textId="5B30FEDC" w:rsidR="00941E82" w:rsidRPr="007D0DDC" w:rsidRDefault="00941E82" w:rsidP="000F4980">
            <w:pPr>
              <w:pStyle w:val="Prrafodelista"/>
              <w:numPr>
                <w:ilvl w:val="0"/>
                <w:numId w:val="8"/>
              </w:numPr>
              <w:ind w:left="426" w:hanging="426"/>
              <w:rPr>
                <w:rFonts w:ascii="Aptos Display" w:hAnsi="Aptos Display"/>
                <w:b/>
                <w:sz w:val="20"/>
                <w:szCs w:val="20"/>
                <w:lang w:val="es-PE"/>
              </w:rPr>
            </w:pPr>
            <w:r w:rsidRPr="007D0DDC">
              <w:rPr>
                <w:rFonts w:ascii="Aptos Display" w:hAnsi="Aptos Display"/>
                <w:b/>
                <w:sz w:val="20"/>
                <w:szCs w:val="20"/>
                <w:lang w:val="es-PE"/>
              </w:rPr>
              <w:t>Requerimientos rechazados</w:t>
            </w:r>
          </w:p>
        </w:tc>
      </w:tr>
      <w:tr w:rsidR="007A33D6" w:rsidRPr="007D0DDC" w14:paraId="08B4B7AD" w14:textId="77777777" w:rsidTr="001D2C5B">
        <w:tc>
          <w:tcPr>
            <w:tcW w:w="678" w:type="dxa"/>
            <w:shd w:val="clear" w:color="auto" w:fill="D9D9D9" w:themeFill="background1" w:themeFillShade="D9"/>
          </w:tcPr>
          <w:p w14:paraId="2790AB51" w14:textId="77777777" w:rsidR="00941E82" w:rsidRPr="007D0DDC" w:rsidRDefault="00941E82" w:rsidP="00941E82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7D0DDC">
              <w:rPr>
                <w:rFonts w:ascii="Aptos Display" w:hAnsi="Aptos Display"/>
                <w:bCs/>
                <w:sz w:val="20"/>
                <w:szCs w:val="20"/>
                <w:lang w:val="es-PE"/>
              </w:rPr>
              <w:t>N°</w:t>
            </w:r>
          </w:p>
        </w:tc>
        <w:tc>
          <w:tcPr>
            <w:tcW w:w="8786" w:type="dxa"/>
            <w:gridSpan w:val="9"/>
            <w:shd w:val="clear" w:color="auto" w:fill="D9D9D9" w:themeFill="background1" w:themeFillShade="D9"/>
          </w:tcPr>
          <w:p w14:paraId="3FD5D0B6" w14:textId="58C713C6" w:rsidR="00941E82" w:rsidRPr="007D0DDC" w:rsidRDefault="00941E82" w:rsidP="00941E82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7D0DDC">
              <w:rPr>
                <w:rFonts w:ascii="Aptos Display" w:hAnsi="Aptos Display"/>
                <w:bCs/>
                <w:sz w:val="20"/>
                <w:szCs w:val="20"/>
                <w:lang w:val="es-PE"/>
              </w:rPr>
              <w:t>Detalle</w:t>
            </w:r>
          </w:p>
        </w:tc>
      </w:tr>
      <w:tr w:rsidR="007A33D6" w:rsidRPr="007D0DDC" w14:paraId="0C85BDB0" w14:textId="77777777" w:rsidTr="001D2C5B">
        <w:tc>
          <w:tcPr>
            <w:tcW w:w="678" w:type="dxa"/>
          </w:tcPr>
          <w:p w14:paraId="17F72E5C" w14:textId="77777777" w:rsidR="00941E82" w:rsidRPr="007D0DDC" w:rsidRDefault="00941E82" w:rsidP="000F4980">
            <w:pPr>
              <w:pStyle w:val="Prrafodelista"/>
              <w:numPr>
                <w:ilvl w:val="0"/>
                <w:numId w:val="11"/>
              </w:num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  <w:tc>
          <w:tcPr>
            <w:tcW w:w="8786" w:type="dxa"/>
            <w:gridSpan w:val="9"/>
          </w:tcPr>
          <w:p w14:paraId="0A7A2FBB" w14:textId="77777777" w:rsidR="00941E82" w:rsidRPr="007D0DDC" w:rsidRDefault="00941E82" w:rsidP="00941E82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</w:tr>
      <w:tr w:rsidR="007A33D6" w:rsidRPr="007D0DDC" w14:paraId="2E9AE40D" w14:textId="77777777" w:rsidTr="001D2C5B">
        <w:tc>
          <w:tcPr>
            <w:tcW w:w="678" w:type="dxa"/>
          </w:tcPr>
          <w:p w14:paraId="01CABC3D" w14:textId="77777777" w:rsidR="00941E82" w:rsidRPr="007D0DDC" w:rsidRDefault="00941E82" w:rsidP="000F4980">
            <w:pPr>
              <w:pStyle w:val="Prrafodelista"/>
              <w:numPr>
                <w:ilvl w:val="0"/>
                <w:numId w:val="11"/>
              </w:num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  <w:tc>
          <w:tcPr>
            <w:tcW w:w="8786" w:type="dxa"/>
            <w:gridSpan w:val="9"/>
          </w:tcPr>
          <w:p w14:paraId="0DDE9230" w14:textId="77777777" w:rsidR="00941E82" w:rsidRPr="007D0DDC" w:rsidRDefault="00941E82" w:rsidP="00941E82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</w:tr>
      <w:tr w:rsidR="00941E82" w:rsidRPr="007D0DDC" w14:paraId="58BDAB3A" w14:textId="77777777" w:rsidTr="001D2C5B">
        <w:tc>
          <w:tcPr>
            <w:tcW w:w="9464" w:type="dxa"/>
            <w:gridSpan w:val="10"/>
            <w:shd w:val="clear" w:color="auto" w:fill="BFBFBF" w:themeFill="background1" w:themeFillShade="BF"/>
          </w:tcPr>
          <w:p w14:paraId="53F77E86" w14:textId="5E923D4F" w:rsidR="00941E82" w:rsidRPr="007D0DDC" w:rsidRDefault="00941E82" w:rsidP="000F4980">
            <w:pPr>
              <w:pStyle w:val="Prrafodelista"/>
              <w:numPr>
                <w:ilvl w:val="0"/>
                <w:numId w:val="8"/>
              </w:numPr>
              <w:ind w:left="426" w:hanging="426"/>
              <w:rPr>
                <w:rFonts w:ascii="Aptos Display" w:hAnsi="Aptos Display"/>
                <w:b/>
                <w:sz w:val="20"/>
                <w:szCs w:val="20"/>
                <w:lang w:val="es-PE"/>
              </w:rPr>
            </w:pPr>
            <w:r w:rsidRPr="007D0DDC">
              <w:rPr>
                <w:rFonts w:ascii="Aptos Display" w:hAnsi="Aptos Display"/>
                <w:b/>
                <w:sz w:val="20"/>
                <w:szCs w:val="20"/>
                <w:lang w:val="es-PE"/>
              </w:rPr>
              <w:t>Consideraciones y supuestos</w:t>
            </w:r>
          </w:p>
        </w:tc>
      </w:tr>
      <w:tr w:rsidR="007A33D6" w:rsidRPr="007D0DDC" w14:paraId="29B4A17F" w14:textId="77777777" w:rsidTr="001D2C5B">
        <w:tc>
          <w:tcPr>
            <w:tcW w:w="678" w:type="dxa"/>
            <w:shd w:val="clear" w:color="auto" w:fill="D9D9D9" w:themeFill="background1" w:themeFillShade="D9"/>
          </w:tcPr>
          <w:p w14:paraId="7F5EB405" w14:textId="77777777" w:rsidR="00941E82" w:rsidRPr="007D0DDC" w:rsidRDefault="00941E82" w:rsidP="00941E82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7D0DDC">
              <w:rPr>
                <w:rFonts w:ascii="Aptos Display" w:hAnsi="Aptos Display"/>
                <w:bCs/>
                <w:sz w:val="20"/>
                <w:szCs w:val="20"/>
                <w:lang w:val="es-PE"/>
              </w:rPr>
              <w:t>N°</w:t>
            </w:r>
          </w:p>
        </w:tc>
        <w:tc>
          <w:tcPr>
            <w:tcW w:w="8786" w:type="dxa"/>
            <w:gridSpan w:val="9"/>
            <w:shd w:val="clear" w:color="auto" w:fill="D9D9D9" w:themeFill="background1" w:themeFillShade="D9"/>
          </w:tcPr>
          <w:p w14:paraId="7C10C077" w14:textId="0A6E5CC7" w:rsidR="00941E82" w:rsidRPr="007D0DDC" w:rsidRDefault="00941E82" w:rsidP="00941E82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7D0DDC">
              <w:rPr>
                <w:rFonts w:ascii="Aptos Display" w:hAnsi="Aptos Display"/>
                <w:bCs/>
                <w:sz w:val="20"/>
                <w:szCs w:val="20"/>
                <w:lang w:val="es-PE"/>
              </w:rPr>
              <w:t>Detalle</w:t>
            </w:r>
          </w:p>
        </w:tc>
      </w:tr>
      <w:tr w:rsidR="007A33D6" w:rsidRPr="007D0DDC" w14:paraId="6009E4B4" w14:textId="77777777" w:rsidTr="001D2C5B">
        <w:tc>
          <w:tcPr>
            <w:tcW w:w="678" w:type="dxa"/>
          </w:tcPr>
          <w:p w14:paraId="11A4602E" w14:textId="77777777" w:rsidR="00941E82" w:rsidRPr="007D0DDC" w:rsidRDefault="00941E82" w:rsidP="000F4980">
            <w:pPr>
              <w:pStyle w:val="Prrafodelista"/>
              <w:numPr>
                <w:ilvl w:val="0"/>
                <w:numId w:val="12"/>
              </w:num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  <w:tc>
          <w:tcPr>
            <w:tcW w:w="8786" w:type="dxa"/>
            <w:gridSpan w:val="9"/>
          </w:tcPr>
          <w:p w14:paraId="4D6969BA" w14:textId="77777777" w:rsidR="00941E82" w:rsidRPr="007D0DDC" w:rsidRDefault="00941E82" w:rsidP="00941E82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</w:tr>
      <w:tr w:rsidR="007A33D6" w:rsidRPr="007D0DDC" w14:paraId="0A06563F" w14:textId="77777777" w:rsidTr="001D2C5B">
        <w:tc>
          <w:tcPr>
            <w:tcW w:w="678" w:type="dxa"/>
          </w:tcPr>
          <w:p w14:paraId="7697A8F3" w14:textId="77777777" w:rsidR="00941E82" w:rsidRPr="007D0DDC" w:rsidRDefault="00941E82" w:rsidP="000F4980">
            <w:pPr>
              <w:pStyle w:val="Prrafodelista"/>
              <w:numPr>
                <w:ilvl w:val="0"/>
                <w:numId w:val="12"/>
              </w:num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  <w:tc>
          <w:tcPr>
            <w:tcW w:w="8786" w:type="dxa"/>
            <w:gridSpan w:val="9"/>
          </w:tcPr>
          <w:p w14:paraId="0748AC4A" w14:textId="77777777" w:rsidR="00941E82" w:rsidRPr="007D0DDC" w:rsidRDefault="00941E82" w:rsidP="00941E82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</w:tr>
      <w:tr w:rsidR="00941E82" w:rsidRPr="007D0DDC" w14:paraId="2E18FC6D" w14:textId="77777777" w:rsidTr="001D2C5B">
        <w:tc>
          <w:tcPr>
            <w:tcW w:w="9464" w:type="dxa"/>
            <w:gridSpan w:val="10"/>
            <w:shd w:val="clear" w:color="auto" w:fill="BFBFBF" w:themeFill="background1" w:themeFillShade="BF"/>
          </w:tcPr>
          <w:p w14:paraId="589A2F64" w14:textId="3DBCCF35" w:rsidR="00941E82" w:rsidRPr="007D0DDC" w:rsidRDefault="00941E82" w:rsidP="000F4980">
            <w:pPr>
              <w:pStyle w:val="Prrafodelista"/>
              <w:numPr>
                <w:ilvl w:val="0"/>
                <w:numId w:val="8"/>
              </w:numPr>
              <w:ind w:left="426" w:hanging="426"/>
              <w:rPr>
                <w:rFonts w:ascii="Aptos Display" w:hAnsi="Aptos Display"/>
                <w:b/>
                <w:sz w:val="20"/>
                <w:szCs w:val="20"/>
                <w:lang w:val="es-PE"/>
              </w:rPr>
            </w:pPr>
            <w:r w:rsidRPr="007D0DDC">
              <w:rPr>
                <w:rFonts w:ascii="Aptos Display" w:hAnsi="Aptos Display"/>
                <w:b/>
                <w:sz w:val="20"/>
                <w:szCs w:val="20"/>
                <w:lang w:val="es-PE"/>
              </w:rPr>
              <w:t>Acuerdos</w:t>
            </w:r>
          </w:p>
        </w:tc>
      </w:tr>
      <w:tr w:rsidR="007A33D6" w:rsidRPr="007D0DDC" w14:paraId="6A8D70A3" w14:textId="77777777" w:rsidTr="001D2C5B">
        <w:tc>
          <w:tcPr>
            <w:tcW w:w="678" w:type="dxa"/>
            <w:shd w:val="clear" w:color="auto" w:fill="D9D9D9" w:themeFill="background1" w:themeFillShade="D9"/>
          </w:tcPr>
          <w:p w14:paraId="0F98A70F" w14:textId="77777777" w:rsidR="00941E82" w:rsidRPr="007D0DDC" w:rsidRDefault="00941E82" w:rsidP="00941E82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7D0DDC">
              <w:rPr>
                <w:rFonts w:ascii="Aptos Display" w:hAnsi="Aptos Display"/>
                <w:bCs/>
                <w:sz w:val="20"/>
                <w:szCs w:val="20"/>
                <w:lang w:val="es-PE"/>
              </w:rPr>
              <w:t>N°</w:t>
            </w:r>
          </w:p>
        </w:tc>
        <w:tc>
          <w:tcPr>
            <w:tcW w:w="8786" w:type="dxa"/>
            <w:gridSpan w:val="9"/>
            <w:shd w:val="clear" w:color="auto" w:fill="D9D9D9" w:themeFill="background1" w:themeFillShade="D9"/>
          </w:tcPr>
          <w:p w14:paraId="32D32DB6" w14:textId="57BB61BB" w:rsidR="00941E82" w:rsidRPr="007D0DDC" w:rsidRDefault="00941E82" w:rsidP="00941E82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7D0DDC">
              <w:rPr>
                <w:rFonts w:ascii="Aptos Display" w:hAnsi="Aptos Display"/>
                <w:bCs/>
                <w:sz w:val="20"/>
                <w:szCs w:val="20"/>
                <w:lang w:val="es-PE"/>
              </w:rPr>
              <w:t>Detalle</w:t>
            </w:r>
          </w:p>
        </w:tc>
      </w:tr>
      <w:tr w:rsidR="007A33D6" w:rsidRPr="007D0DDC" w14:paraId="6E57D934" w14:textId="77777777" w:rsidTr="001D2C5B">
        <w:tc>
          <w:tcPr>
            <w:tcW w:w="678" w:type="dxa"/>
          </w:tcPr>
          <w:p w14:paraId="4F270F08" w14:textId="77777777" w:rsidR="00941E82" w:rsidRPr="007D0DDC" w:rsidRDefault="00941E82" w:rsidP="000F4980">
            <w:pPr>
              <w:pStyle w:val="Prrafodelista"/>
              <w:numPr>
                <w:ilvl w:val="0"/>
                <w:numId w:val="13"/>
              </w:num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  <w:tc>
          <w:tcPr>
            <w:tcW w:w="8786" w:type="dxa"/>
            <w:gridSpan w:val="9"/>
          </w:tcPr>
          <w:p w14:paraId="3AE13FC2" w14:textId="77777777" w:rsidR="00941E82" w:rsidRPr="007D0DDC" w:rsidRDefault="00941E82" w:rsidP="00941E82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</w:tr>
      <w:tr w:rsidR="007A33D6" w:rsidRPr="007D0DDC" w14:paraId="564D3EDD" w14:textId="77777777" w:rsidTr="001D2C5B">
        <w:tc>
          <w:tcPr>
            <w:tcW w:w="678" w:type="dxa"/>
          </w:tcPr>
          <w:p w14:paraId="3B349707" w14:textId="77777777" w:rsidR="00941E82" w:rsidRPr="007D0DDC" w:rsidRDefault="00941E82" w:rsidP="000F4980">
            <w:pPr>
              <w:pStyle w:val="Prrafodelista"/>
              <w:numPr>
                <w:ilvl w:val="0"/>
                <w:numId w:val="13"/>
              </w:num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  <w:tc>
          <w:tcPr>
            <w:tcW w:w="8786" w:type="dxa"/>
            <w:gridSpan w:val="9"/>
          </w:tcPr>
          <w:p w14:paraId="7C8A0776" w14:textId="77777777" w:rsidR="00941E82" w:rsidRPr="007D0DDC" w:rsidRDefault="00941E82" w:rsidP="00941E82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</w:tr>
      <w:tr w:rsidR="00941E82" w:rsidRPr="007D0DDC" w14:paraId="5C6B0D56" w14:textId="77777777" w:rsidTr="001D2C5B">
        <w:tc>
          <w:tcPr>
            <w:tcW w:w="9464" w:type="dxa"/>
            <w:gridSpan w:val="10"/>
            <w:shd w:val="clear" w:color="auto" w:fill="BFBFBF" w:themeFill="background1" w:themeFillShade="BF"/>
          </w:tcPr>
          <w:p w14:paraId="4FC890E2" w14:textId="73884092" w:rsidR="00941E82" w:rsidRPr="007D0DDC" w:rsidRDefault="00941E82" w:rsidP="000F4980">
            <w:pPr>
              <w:pStyle w:val="Prrafodelista"/>
              <w:numPr>
                <w:ilvl w:val="0"/>
                <w:numId w:val="8"/>
              </w:numPr>
              <w:ind w:left="426" w:hanging="426"/>
              <w:rPr>
                <w:rFonts w:ascii="Aptos Display" w:hAnsi="Aptos Display"/>
                <w:b/>
                <w:sz w:val="20"/>
                <w:szCs w:val="20"/>
                <w:lang w:val="es-PE"/>
              </w:rPr>
            </w:pPr>
            <w:r w:rsidRPr="007D0DDC">
              <w:rPr>
                <w:rFonts w:ascii="Aptos Display" w:hAnsi="Aptos Display"/>
                <w:b/>
                <w:sz w:val="20"/>
                <w:szCs w:val="20"/>
                <w:lang w:val="es-PE"/>
              </w:rPr>
              <w:t>Anexos</w:t>
            </w:r>
          </w:p>
        </w:tc>
      </w:tr>
      <w:tr w:rsidR="007A33D6" w:rsidRPr="007D0DDC" w14:paraId="79D81C61" w14:textId="77777777" w:rsidTr="001D2C5B">
        <w:tc>
          <w:tcPr>
            <w:tcW w:w="678" w:type="dxa"/>
            <w:shd w:val="clear" w:color="auto" w:fill="D9D9D9" w:themeFill="background1" w:themeFillShade="D9"/>
          </w:tcPr>
          <w:p w14:paraId="11EB70EA" w14:textId="77777777" w:rsidR="00941E82" w:rsidRPr="007D0DDC" w:rsidRDefault="00941E82" w:rsidP="00941E82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7D0DDC">
              <w:rPr>
                <w:rFonts w:ascii="Aptos Display" w:hAnsi="Aptos Display"/>
                <w:bCs/>
                <w:sz w:val="20"/>
                <w:szCs w:val="20"/>
                <w:lang w:val="es-PE"/>
              </w:rPr>
              <w:t>N°</w:t>
            </w:r>
          </w:p>
        </w:tc>
        <w:tc>
          <w:tcPr>
            <w:tcW w:w="8786" w:type="dxa"/>
            <w:gridSpan w:val="9"/>
            <w:shd w:val="clear" w:color="auto" w:fill="D9D9D9" w:themeFill="background1" w:themeFillShade="D9"/>
          </w:tcPr>
          <w:p w14:paraId="0FC45406" w14:textId="3D363F61" w:rsidR="00941E82" w:rsidRPr="007D0DDC" w:rsidRDefault="00941E82" w:rsidP="00941E82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7D0DDC">
              <w:rPr>
                <w:rFonts w:ascii="Aptos Display" w:hAnsi="Aptos Display"/>
                <w:bCs/>
                <w:sz w:val="20"/>
                <w:szCs w:val="20"/>
                <w:lang w:val="es-PE"/>
              </w:rPr>
              <w:t>Detalle</w:t>
            </w:r>
          </w:p>
        </w:tc>
      </w:tr>
      <w:tr w:rsidR="007A33D6" w:rsidRPr="007D0DDC" w14:paraId="532F1238" w14:textId="77777777" w:rsidTr="001D2C5B">
        <w:tc>
          <w:tcPr>
            <w:tcW w:w="678" w:type="dxa"/>
          </w:tcPr>
          <w:p w14:paraId="72C5A9E6" w14:textId="77777777" w:rsidR="00941E82" w:rsidRPr="007D0DDC" w:rsidRDefault="00941E82" w:rsidP="000F4980">
            <w:pPr>
              <w:pStyle w:val="Prrafodelista"/>
              <w:numPr>
                <w:ilvl w:val="0"/>
                <w:numId w:val="14"/>
              </w:num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  <w:tc>
          <w:tcPr>
            <w:tcW w:w="8786" w:type="dxa"/>
            <w:gridSpan w:val="9"/>
          </w:tcPr>
          <w:p w14:paraId="544E1957" w14:textId="77777777" w:rsidR="00941E82" w:rsidRPr="007D0DDC" w:rsidRDefault="00941E82" w:rsidP="00941E82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</w:tr>
      <w:tr w:rsidR="007A33D6" w:rsidRPr="007D0DDC" w14:paraId="7731965B" w14:textId="77777777" w:rsidTr="001D2C5B">
        <w:tc>
          <w:tcPr>
            <w:tcW w:w="678" w:type="dxa"/>
          </w:tcPr>
          <w:p w14:paraId="4FDAD299" w14:textId="77777777" w:rsidR="00941E82" w:rsidRPr="007D0DDC" w:rsidRDefault="00941E82" w:rsidP="000F4980">
            <w:pPr>
              <w:pStyle w:val="Prrafodelista"/>
              <w:numPr>
                <w:ilvl w:val="0"/>
                <w:numId w:val="14"/>
              </w:num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  <w:tc>
          <w:tcPr>
            <w:tcW w:w="8786" w:type="dxa"/>
            <w:gridSpan w:val="9"/>
          </w:tcPr>
          <w:p w14:paraId="4F0468B4" w14:textId="77777777" w:rsidR="00941E82" w:rsidRPr="007D0DDC" w:rsidRDefault="00941E82" w:rsidP="00941E82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</w:tr>
      <w:tr w:rsidR="00941E82" w:rsidRPr="007D0DDC" w14:paraId="0B13F262" w14:textId="77777777" w:rsidTr="001D2C5B">
        <w:tc>
          <w:tcPr>
            <w:tcW w:w="9464" w:type="dxa"/>
            <w:gridSpan w:val="10"/>
            <w:shd w:val="clear" w:color="auto" w:fill="BFBFBF" w:themeFill="background1" w:themeFillShade="BF"/>
          </w:tcPr>
          <w:p w14:paraId="328DF59A" w14:textId="412E2EAD" w:rsidR="00941E82" w:rsidRPr="007D0DDC" w:rsidRDefault="00941E82" w:rsidP="000F4980">
            <w:pPr>
              <w:pStyle w:val="Prrafodelista"/>
              <w:numPr>
                <w:ilvl w:val="0"/>
                <w:numId w:val="8"/>
              </w:numPr>
              <w:ind w:left="426" w:hanging="426"/>
              <w:rPr>
                <w:rFonts w:ascii="Aptos Display" w:hAnsi="Aptos Display"/>
                <w:b/>
                <w:sz w:val="20"/>
                <w:szCs w:val="20"/>
                <w:lang w:val="es-PE"/>
              </w:rPr>
            </w:pPr>
            <w:r w:rsidRPr="007D0DDC">
              <w:rPr>
                <w:rFonts w:ascii="Aptos Display" w:hAnsi="Aptos Display"/>
                <w:b/>
                <w:sz w:val="20"/>
                <w:szCs w:val="20"/>
                <w:lang w:val="es-PE"/>
              </w:rPr>
              <w:t>Participantes</w:t>
            </w:r>
          </w:p>
        </w:tc>
      </w:tr>
      <w:tr w:rsidR="00CC0A2B" w:rsidRPr="007D0DDC" w14:paraId="2AF6439A" w14:textId="5672A956" w:rsidTr="001D2C5B">
        <w:tc>
          <w:tcPr>
            <w:tcW w:w="678" w:type="dxa"/>
            <w:shd w:val="clear" w:color="auto" w:fill="D9D9D9" w:themeFill="background1" w:themeFillShade="D9"/>
          </w:tcPr>
          <w:p w14:paraId="1746607D" w14:textId="77CDE884" w:rsidR="00941E82" w:rsidRPr="007D0DDC" w:rsidRDefault="00941E82" w:rsidP="00941E82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7D0DDC">
              <w:rPr>
                <w:rFonts w:ascii="Aptos Display" w:hAnsi="Aptos Display"/>
                <w:bCs/>
                <w:sz w:val="20"/>
                <w:szCs w:val="20"/>
                <w:lang w:val="es-PE"/>
              </w:rPr>
              <w:t>N°</w:t>
            </w:r>
          </w:p>
        </w:tc>
        <w:tc>
          <w:tcPr>
            <w:tcW w:w="3832" w:type="dxa"/>
            <w:gridSpan w:val="3"/>
            <w:shd w:val="clear" w:color="auto" w:fill="D9D9D9" w:themeFill="background1" w:themeFillShade="D9"/>
          </w:tcPr>
          <w:p w14:paraId="01F04872" w14:textId="11DB9C3D" w:rsidR="00941E82" w:rsidRPr="007D0DDC" w:rsidRDefault="00941E82" w:rsidP="00941E82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7D0DDC">
              <w:rPr>
                <w:rFonts w:ascii="Aptos Display" w:hAnsi="Aptos Display"/>
                <w:bCs/>
                <w:sz w:val="20"/>
                <w:szCs w:val="20"/>
                <w:lang w:val="es-PE"/>
              </w:rPr>
              <w:t>CLIENTE</w:t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14:paraId="04758183" w14:textId="7F81D082" w:rsidR="00941E82" w:rsidRPr="007D0DDC" w:rsidRDefault="00941E82" w:rsidP="00941E82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7D0DDC">
              <w:rPr>
                <w:rFonts w:ascii="Aptos Display" w:hAnsi="Aptos Display"/>
                <w:bCs/>
                <w:sz w:val="20"/>
                <w:szCs w:val="20"/>
                <w:lang w:val="es-PE"/>
              </w:rPr>
              <w:t>N°</w:t>
            </w:r>
          </w:p>
        </w:tc>
        <w:tc>
          <w:tcPr>
            <w:tcW w:w="4264" w:type="dxa"/>
            <w:gridSpan w:val="5"/>
            <w:shd w:val="clear" w:color="auto" w:fill="D9D9D9" w:themeFill="background1" w:themeFillShade="D9"/>
          </w:tcPr>
          <w:p w14:paraId="07D72452" w14:textId="2D436367" w:rsidR="00941E82" w:rsidRPr="007D0DDC" w:rsidRDefault="00941E82" w:rsidP="00941E82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7D0DDC">
              <w:rPr>
                <w:rFonts w:ascii="Aptos Display" w:hAnsi="Aptos Display"/>
                <w:bCs/>
                <w:sz w:val="20"/>
                <w:szCs w:val="20"/>
                <w:lang w:val="es-PE"/>
              </w:rPr>
              <w:t>EVOLSYS</w:t>
            </w:r>
          </w:p>
        </w:tc>
      </w:tr>
      <w:tr w:rsidR="00CC0A2B" w:rsidRPr="007D0DDC" w14:paraId="7613F2D9" w14:textId="38D9941B" w:rsidTr="001D2C5B">
        <w:tc>
          <w:tcPr>
            <w:tcW w:w="678" w:type="dxa"/>
          </w:tcPr>
          <w:p w14:paraId="448C2996" w14:textId="2994030D" w:rsidR="00941E82" w:rsidRPr="007D0DDC" w:rsidRDefault="00941E82" w:rsidP="000F4980">
            <w:pPr>
              <w:pStyle w:val="Prrafodelista"/>
              <w:numPr>
                <w:ilvl w:val="0"/>
                <w:numId w:val="15"/>
              </w:num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  <w:tc>
          <w:tcPr>
            <w:tcW w:w="3832" w:type="dxa"/>
            <w:gridSpan w:val="3"/>
          </w:tcPr>
          <w:p w14:paraId="5D409D06" w14:textId="77777777" w:rsidR="00941E82" w:rsidRPr="007D0DDC" w:rsidRDefault="00941E82" w:rsidP="00941E82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7D0DDC">
              <w:rPr>
                <w:rFonts w:ascii="Aptos Display" w:hAnsi="Aptos Display"/>
                <w:bCs/>
                <w:sz w:val="20"/>
                <w:szCs w:val="20"/>
                <w:lang w:val="es-PE"/>
              </w:rPr>
              <w:t>Nombre y apellidos</w:t>
            </w:r>
          </w:p>
          <w:p w14:paraId="502433A3" w14:textId="2824F958" w:rsidR="00941E82" w:rsidRPr="007D0DDC" w:rsidRDefault="00941E82" w:rsidP="00941E82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7D0DDC">
              <w:rPr>
                <w:rFonts w:ascii="Aptos Display" w:hAnsi="Aptos Display"/>
                <w:bCs/>
                <w:sz w:val="20"/>
                <w:szCs w:val="20"/>
                <w:lang w:val="es-PE"/>
              </w:rPr>
              <w:t>Cargo o función</w:t>
            </w:r>
          </w:p>
        </w:tc>
        <w:tc>
          <w:tcPr>
            <w:tcW w:w="690" w:type="dxa"/>
          </w:tcPr>
          <w:p w14:paraId="331CE1EC" w14:textId="0A80BDF0" w:rsidR="00941E82" w:rsidRPr="007D0DDC" w:rsidRDefault="00941E82" w:rsidP="000F4980">
            <w:pPr>
              <w:pStyle w:val="Prrafodelista"/>
              <w:numPr>
                <w:ilvl w:val="0"/>
                <w:numId w:val="16"/>
              </w:num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  <w:tc>
          <w:tcPr>
            <w:tcW w:w="4264" w:type="dxa"/>
            <w:gridSpan w:val="5"/>
          </w:tcPr>
          <w:p w14:paraId="5E1E647E" w14:textId="77777777" w:rsidR="00941E82" w:rsidRPr="007D0DDC" w:rsidRDefault="00941E82" w:rsidP="00941E82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7D0DDC">
              <w:rPr>
                <w:rFonts w:ascii="Aptos Display" w:hAnsi="Aptos Display"/>
                <w:bCs/>
                <w:sz w:val="20"/>
                <w:szCs w:val="20"/>
                <w:lang w:val="es-PE"/>
              </w:rPr>
              <w:t>Nombre y apellidos</w:t>
            </w:r>
          </w:p>
          <w:p w14:paraId="0E13A47C" w14:textId="4F021408" w:rsidR="00941E82" w:rsidRPr="007D0DDC" w:rsidRDefault="00941E82" w:rsidP="00941E82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  <w:r w:rsidRPr="007D0DDC">
              <w:rPr>
                <w:rFonts w:ascii="Aptos Display" w:hAnsi="Aptos Display"/>
                <w:bCs/>
                <w:sz w:val="20"/>
                <w:szCs w:val="20"/>
                <w:lang w:val="es-PE"/>
              </w:rPr>
              <w:t>Cargo o función</w:t>
            </w:r>
          </w:p>
        </w:tc>
      </w:tr>
      <w:tr w:rsidR="00CC0A2B" w:rsidRPr="007D0DDC" w14:paraId="54BE0C57" w14:textId="71794BC1" w:rsidTr="001D2C5B">
        <w:tc>
          <w:tcPr>
            <w:tcW w:w="678" w:type="dxa"/>
          </w:tcPr>
          <w:p w14:paraId="7658600C" w14:textId="6A97F94B" w:rsidR="00941E82" w:rsidRPr="007D0DDC" w:rsidRDefault="00941E82" w:rsidP="000F4980">
            <w:pPr>
              <w:pStyle w:val="Prrafodelista"/>
              <w:numPr>
                <w:ilvl w:val="0"/>
                <w:numId w:val="15"/>
              </w:num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  <w:tc>
          <w:tcPr>
            <w:tcW w:w="3832" w:type="dxa"/>
            <w:gridSpan w:val="3"/>
          </w:tcPr>
          <w:p w14:paraId="376997E2" w14:textId="77777777" w:rsidR="00941E82" w:rsidRPr="007D0DDC" w:rsidRDefault="00941E82" w:rsidP="00941E82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  <w:tc>
          <w:tcPr>
            <w:tcW w:w="690" w:type="dxa"/>
          </w:tcPr>
          <w:p w14:paraId="07BC0FFD" w14:textId="5A7CD8F1" w:rsidR="00941E82" w:rsidRPr="007D0DDC" w:rsidRDefault="00941E82" w:rsidP="000F4980">
            <w:pPr>
              <w:pStyle w:val="Prrafodelista"/>
              <w:numPr>
                <w:ilvl w:val="0"/>
                <w:numId w:val="16"/>
              </w:num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  <w:tc>
          <w:tcPr>
            <w:tcW w:w="4264" w:type="dxa"/>
            <w:gridSpan w:val="5"/>
          </w:tcPr>
          <w:p w14:paraId="555C1164" w14:textId="77777777" w:rsidR="00941E82" w:rsidRPr="007D0DDC" w:rsidRDefault="00941E82" w:rsidP="00941E82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</w:tr>
      <w:tr w:rsidR="00CC0A2B" w:rsidRPr="007D0DDC" w14:paraId="6611B7C8" w14:textId="68877A99" w:rsidTr="001D2C5B">
        <w:tc>
          <w:tcPr>
            <w:tcW w:w="678" w:type="dxa"/>
          </w:tcPr>
          <w:p w14:paraId="19EC3E9F" w14:textId="62A6B75F" w:rsidR="00941E82" w:rsidRPr="007D0DDC" w:rsidRDefault="00941E82" w:rsidP="000F4980">
            <w:pPr>
              <w:pStyle w:val="Prrafodelista"/>
              <w:numPr>
                <w:ilvl w:val="0"/>
                <w:numId w:val="16"/>
              </w:num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  <w:tc>
          <w:tcPr>
            <w:tcW w:w="3832" w:type="dxa"/>
            <w:gridSpan w:val="3"/>
          </w:tcPr>
          <w:p w14:paraId="172B2B83" w14:textId="77777777" w:rsidR="00941E82" w:rsidRPr="007D0DDC" w:rsidRDefault="00941E82" w:rsidP="00941E82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  <w:tc>
          <w:tcPr>
            <w:tcW w:w="690" w:type="dxa"/>
          </w:tcPr>
          <w:p w14:paraId="680A1698" w14:textId="37A9C654" w:rsidR="00941E82" w:rsidRPr="007D0DDC" w:rsidRDefault="00941E82" w:rsidP="000F4980">
            <w:pPr>
              <w:pStyle w:val="Prrafodelista"/>
              <w:numPr>
                <w:ilvl w:val="0"/>
                <w:numId w:val="15"/>
              </w:num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  <w:tc>
          <w:tcPr>
            <w:tcW w:w="4264" w:type="dxa"/>
            <w:gridSpan w:val="5"/>
          </w:tcPr>
          <w:p w14:paraId="30771BE5" w14:textId="77777777" w:rsidR="00941E82" w:rsidRPr="007D0DDC" w:rsidRDefault="00941E82" w:rsidP="00941E82">
            <w:pPr>
              <w:rPr>
                <w:rFonts w:ascii="Aptos Display" w:hAnsi="Aptos Display"/>
                <w:bCs/>
                <w:sz w:val="20"/>
                <w:szCs w:val="20"/>
                <w:lang w:val="es-PE"/>
              </w:rPr>
            </w:pPr>
          </w:p>
        </w:tc>
      </w:tr>
    </w:tbl>
    <w:p w14:paraId="35C57DCA" w14:textId="759BB3F3" w:rsidR="007F0F5F" w:rsidRPr="007D0DDC" w:rsidRDefault="007F0F5F" w:rsidP="007F0F5F">
      <w:pPr>
        <w:tabs>
          <w:tab w:val="left" w:pos="4095"/>
        </w:tabs>
        <w:rPr>
          <w:rFonts w:ascii="Aptos Display" w:hAnsi="Aptos Display"/>
          <w:lang w:val="es-PE"/>
        </w:rPr>
      </w:pPr>
    </w:p>
    <w:sectPr w:rsidR="007F0F5F" w:rsidRPr="007D0DDC" w:rsidSect="00034616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0C6B3A" w14:textId="77777777" w:rsidR="000925BE" w:rsidRDefault="000925BE">
      <w:pPr>
        <w:spacing w:after="0" w:line="240" w:lineRule="auto"/>
      </w:pPr>
      <w:r>
        <w:separator/>
      </w:r>
    </w:p>
  </w:endnote>
  <w:endnote w:type="continuationSeparator" w:id="0">
    <w:p w14:paraId="5C3B2CF4" w14:textId="77777777" w:rsidR="000925BE" w:rsidRDefault="00092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clara"/>
      <w:tblW w:w="0" w:type="auto"/>
      <w:tblLook w:val="04A0" w:firstRow="1" w:lastRow="0" w:firstColumn="1" w:lastColumn="0" w:noHBand="0" w:noVBand="1"/>
    </w:tblPr>
    <w:tblGrid>
      <w:gridCol w:w="3166"/>
      <w:gridCol w:w="3167"/>
      <w:gridCol w:w="3167"/>
    </w:tblGrid>
    <w:tr w:rsidR="00F426E4" w:rsidRPr="00E440C8" w14:paraId="4B9734BF" w14:textId="77777777" w:rsidTr="00370A89">
      <w:tc>
        <w:tcPr>
          <w:tcW w:w="3166" w:type="dxa"/>
        </w:tcPr>
        <w:p w14:paraId="284A5BC1" w14:textId="77777777" w:rsidR="00F426E4" w:rsidRPr="00E440C8" w:rsidRDefault="00F426E4">
          <w:pPr>
            <w:pStyle w:val="Piedepgina"/>
            <w:jc w:val="center"/>
            <w:rPr>
              <w:rFonts w:ascii="Aptos Display" w:hAnsi="Aptos Display"/>
              <w:color w:val="1A237E"/>
              <w:sz w:val="20"/>
            </w:rPr>
          </w:pPr>
        </w:p>
      </w:tc>
      <w:tc>
        <w:tcPr>
          <w:tcW w:w="3167" w:type="dxa"/>
        </w:tcPr>
        <w:p w14:paraId="47AED361" w14:textId="77777777" w:rsidR="00F426E4" w:rsidRPr="00E440C8" w:rsidRDefault="00F426E4">
          <w:pPr>
            <w:pStyle w:val="Piedepgina"/>
            <w:jc w:val="center"/>
            <w:rPr>
              <w:rFonts w:ascii="Aptos Display" w:hAnsi="Aptos Display"/>
              <w:color w:val="1A237E"/>
              <w:sz w:val="20"/>
            </w:rPr>
          </w:pPr>
        </w:p>
      </w:tc>
      <w:tc>
        <w:tcPr>
          <w:tcW w:w="3167" w:type="dxa"/>
        </w:tcPr>
        <w:p w14:paraId="18F00908" w14:textId="1D68B0DE" w:rsidR="00F426E4" w:rsidRPr="00E440C8" w:rsidRDefault="00645011">
          <w:pPr>
            <w:pStyle w:val="Piedepgina"/>
            <w:jc w:val="center"/>
            <w:rPr>
              <w:rFonts w:ascii="Aptos Display" w:hAnsi="Aptos Display"/>
              <w:color w:val="1A237E"/>
              <w:sz w:val="20"/>
            </w:rPr>
          </w:pPr>
          <w:r w:rsidRPr="00E440C8">
            <w:rPr>
              <w:rFonts w:ascii="Aptos Display" w:hAnsi="Aptos Display"/>
              <w:color w:val="1A237E"/>
              <w:sz w:val="20"/>
            </w:rPr>
            <w:fldChar w:fldCharType="begin"/>
          </w:r>
          <w:r w:rsidRPr="00E440C8">
            <w:rPr>
              <w:rFonts w:ascii="Aptos Display" w:hAnsi="Aptos Display"/>
              <w:color w:val="1A237E"/>
              <w:sz w:val="20"/>
            </w:rPr>
            <w:instrText xml:space="preserve"> PAGE   \* MERGEFORMAT </w:instrText>
          </w:r>
          <w:r w:rsidRPr="00E440C8">
            <w:rPr>
              <w:rFonts w:ascii="Aptos Display" w:hAnsi="Aptos Display"/>
              <w:color w:val="1A237E"/>
              <w:sz w:val="20"/>
            </w:rPr>
            <w:fldChar w:fldCharType="separate"/>
          </w:r>
          <w:r w:rsidRPr="00E440C8">
            <w:rPr>
              <w:rFonts w:ascii="Aptos Display" w:hAnsi="Aptos Display"/>
              <w:noProof/>
              <w:color w:val="1A237E"/>
              <w:sz w:val="20"/>
            </w:rPr>
            <w:t>1</w:t>
          </w:r>
          <w:r w:rsidRPr="00E440C8">
            <w:rPr>
              <w:rFonts w:ascii="Aptos Display" w:hAnsi="Aptos Display"/>
              <w:color w:val="1A237E"/>
              <w:sz w:val="20"/>
            </w:rPr>
            <w:fldChar w:fldCharType="end"/>
          </w:r>
          <w:r w:rsidR="00606693" w:rsidRPr="00E440C8">
            <w:rPr>
              <w:rFonts w:ascii="Aptos Display" w:hAnsi="Aptos Display"/>
              <w:color w:val="1A237E"/>
              <w:sz w:val="20"/>
            </w:rPr>
            <w:t xml:space="preserve"> / </w:t>
          </w:r>
          <w:r w:rsidR="00606693" w:rsidRPr="00E440C8">
            <w:rPr>
              <w:rFonts w:ascii="Aptos Display" w:hAnsi="Aptos Display"/>
              <w:color w:val="1A237E"/>
              <w:sz w:val="20"/>
            </w:rPr>
            <w:fldChar w:fldCharType="begin"/>
          </w:r>
          <w:r w:rsidR="00606693" w:rsidRPr="00E440C8">
            <w:rPr>
              <w:rFonts w:ascii="Aptos Display" w:hAnsi="Aptos Display"/>
              <w:color w:val="1A237E"/>
              <w:sz w:val="20"/>
            </w:rPr>
            <w:instrText xml:space="preserve"> NUMPAGES   \* MERGEFORMAT </w:instrText>
          </w:r>
          <w:r w:rsidR="00606693" w:rsidRPr="00E440C8">
            <w:rPr>
              <w:rFonts w:ascii="Aptos Display" w:hAnsi="Aptos Display"/>
              <w:color w:val="1A237E"/>
              <w:sz w:val="20"/>
            </w:rPr>
            <w:fldChar w:fldCharType="separate"/>
          </w:r>
          <w:r w:rsidR="00606693" w:rsidRPr="00E440C8">
            <w:rPr>
              <w:rFonts w:ascii="Aptos Display" w:hAnsi="Aptos Display"/>
              <w:noProof/>
              <w:color w:val="1A237E"/>
              <w:sz w:val="20"/>
            </w:rPr>
            <w:t>1</w:t>
          </w:r>
          <w:r w:rsidR="00606693" w:rsidRPr="00E440C8">
            <w:rPr>
              <w:rFonts w:ascii="Aptos Display" w:hAnsi="Aptos Display"/>
              <w:color w:val="1A237E"/>
              <w:sz w:val="20"/>
            </w:rPr>
            <w:fldChar w:fldCharType="end"/>
          </w:r>
        </w:p>
      </w:tc>
    </w:tr>
  </w:tbl>
  <w:p w14:paraId="71E6AAB0" w14:textId="65BEDF13" w:rsidR="00240F0D" w:rsidRPr="00E440C8" w:rsidRDefault="00240F0D" w:rsidP="00F97AF6">
    <w:pPr>
      <w:pStyle w:val="Piedepgina"/>
      <w:jc w:val="center"/>
      <w:rPr>
        <w:rFonts w:ascii="Aptos Display" w:hAnsi="Aptos Display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894A68" w14:textId="77777777" w:rsidR="000925BE" w:rsidRDefault="000925BE">
      <w:pPr>
        <w:spacing w:after="0" w:line="240" w:lineRule="auto"/>
      </w:pPr>
      <w:r>
        <w:separator/>
      </w:r>
    </w:p>
  </w:footnote>
  <w:footnote w:type="continuationSeparator" w:id="0">
    <w:p w14:paraId="30CDFB8F" w14:textId="77777777" w:rsidR="000925BE" w:rsidRDefault="00092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clara"/>
      <w:tblW w:w="9464" w:type="dxa"/>
      <w:tblLook w:val="04A0" w:firstRow="1" w:lastRow="0" w:firstColumn="1" w:lastColumn="0" w:noHBand="0" w:noVBand="1"/>
    </w:tblPr>
    <w:tblGrid>
      <w:gridCol w:w="2234"/>
      <w:gridCol w:w="3167"/>
      <w:gridCol w:w="4063"/>
    </w:tblGrid>
    <w:tr w:rsidR="00DB6FAF" w:rsidRPr="00516C59" w14:paraId="26DA002D" w14:textId="77777777" w:rsidTr="00C50E20">
      <w:trPr>
        <w:trHeight w:val="510"/>
      </w:trPr>
      <w:tc>
        <w:tcPr>
          <w:tcW w:w="2234" w:type="dxa"/>
          <w:vMerge w:val="restart"/>
        </w:tcPr>
        <w:p w14:paraId="714BDB81" w14:textId="16923FF1" w:rsidR="00DB6FAF" w:rsidRPr="00516C59" w:rsidRDefault="00DB6FAF">
          <w:pPr>
            <w:pStyle w:val="Encabezado"/>
            <w:rPr>
              <w:rFonts w:asciiTheme="majorHAnsi" w:hAnsiTheme="majorHAnsi" w:cstheme="majorHAnsi"/>
            </w:rPr>
          </w:pPr>
        </w:p>
      </w:tc>
      <w:tc>
        <w:tcPr>
          <w:tcW w:w="3167" w:type="dxa"/>
          <w:vAlign w:val="center"/>
        </w:tcPr>
        <w:p w14:paraId="0630E20C" w14:textId="07482CB8" w:rsidR="00DB6FAF" w:rsidRPr="004D61D8" w:rsidRDefault="00E440C8" w:rsidP="00C50E20">
          <w:pPr>
            <w:pStyle w:val="Encabezado"/>
            <w:jc w:val="center"/>
            <w:rPr>
              <w:rFonts w:ascii="Aptos Display" w:hAnsi="Aptos Display" w:cstheme="majorHAnsi"/>
              <w:sz w:val="20"/>
              <w:szCs w:val="20"/>
            </w:rPr>
          </w:pPr>
          <w:r w:rsidRPr="004D61D8">
            <w:rPr>
              <w:rFonts w:ascii="Aptos Display" w:hAnsi="Aptos Display" w:cstheme="majorHAnsi"/>
              <w:sz w:val="20"/>
              <w:szCs w:val="20"/>
            </w:rPr>
            <w:t>FICHA DE REQUERIMIENTO</w:t>
          </w:r>
        </w:p>
      </w:tc>
      <w:tc>
        <w:tcPr>
          <w:tcW w:w="4063" w:type="dxa"/>
          <w:vAlign w:val="center"/>
        </w:tcPr>
        <w:p w14:paraId="1C5C9558" w14:textId="17D1832E" w:rsidR="00DB6FAF" w:rsidRPr="004D61D8" w:rsidRDefault="00516C59" w:rsidP="00C50E20">
          <w:pPr>
            <w:pStyle w:val="Encabezado"/>
            <w:jc w:val="center"/>
            <w:rPr>
              <w:rFonts w:ascii="Aptos Display" w:hAnsi="Aptos Display" w:cstheme="majorHAnsi"/>
              <w:sz w:val="20"/>
              <w:szCs w:val="20"/>
            </w:rPr>
          </w:pPr>
          <w:r w:rsidRPr="004D61D8">
            <w:rPr>
              <w:rFonts w:ascii="Aptos Display" w:hAnsi="Aptos Display" w:cstheme="majorHAnsi"/>
              <w:sz w:val="20"/>
              <w:szCs w:val="20"/>
            </w:rPr>
            <w:t>Código:</w:t>
          </w:r>
          <w:r w:rsidR="00E440C8" w:rsidRPr="004D61D8">
            <w:rPr>
              <w:rFonts w:ascii="Aptos Display" w:hAnsi="Aptos Display" w:cstheme="majorHAnsi"/>
              <w:sz w:val="20"/>
              <w:szCs w:val="20"/>
            </w:rPr>
            <w:t xml:space="preserve"> 001</w:t>
          </w:r>
        </w:p>
      </w:tc>
    </w:tr>
    <w:tr w:rsidR="00DB6FAF" w:rsidRPr="00516C59" w14:paraId="2E73D31D" w14:textId="77777777" w:rsidTr="00C50E20">
      <w:trPr>
        <w:trHeight w:val="459"/>
      </w:trPr>
      <w:tc>
        <w:tcPr>
          <w:tcW w:w="2234" w:type="dxa"/>
          <w:vMerge/>
        </w:tcPr>
        <w:p w14:paraId="749BD687" w14:textId="77777777" w:rsidR="00DB6FAF" w:rsidRPr="00516C59" w:rsidRDefault="00DB6FAF">
          <w:pPr>
            <w:pStyle w:val="Encabezado"/>
            <w:rPr>
              <w:rFonts w:asciiTheme="majorHAnsi" w:hAnsiTheme="majorHAnsi" w:cstheme="majorHAnsi"/>
              <w:noProof/>
            </w:rPr>
          </w:pPr>
        </w:p>
      </w:tc>
      <w:tc>
        <w:tcPr>
          <w:tcW w:w="3167" w:type="dxa"/>
          <w:vAlign w:val="center"/>
        </w:tcPr>
        <w:p w14:paraId="1981F068" w14:textId="77F143C7" w:rsidR="00DB6FAF" w:rsidRPr="00FD0110" w:rsidRDefault="00FD0110" w:rsidP="00C50E20">
          <w:pPr>
            <w:pStyle w:val="Encabezado"/>
            <w:jc w:val="center"/>
            <w:rPr>
              <w:rFonts w:ascii="Aptos Display" w:hAnsi="Aptos Display" w:cstheme="majorHAnsi"/>
              <w:sz w:val="20"/>
              <w:szCs w:val="20"/>
              <w:lang w:val="es-PE"/>
            </w:rPr>
          </w:pPr>
          <w:r w:rsidRPr="00FD0110">
            <w:rPr>
              <w:rFonts w:ascii="Aptos Display" w:hAnsi="Aptos Display" w:cstheme="majorHAnsi"/>
              <w:sz w:val="20"/>
              <w:szCs w:val="20"/>
              <w:lang w:val="es-PE"/>
            </w:rPr>
            <w:t>SISTEMA DE ATENCIÓN DE I</w:t>
          </w:r>
          <w:r>
            <w:rPr>
              <w:rFonts w:ascii="Aptos Display" w:hAnsi="Aptos Display" w:cstheme="majorHAnsi"/>
              <w:sz w:val="20"/>
              <w:szCs w:val="20"/>
              <w:lang w:val="es-PE"/>
            </w:rPr>
            <w:t>NCIDENTES</w:t>
          </w:r>
        </w:p>
      </w:tc>
      <w:tc>
        <w:tcPr>
          <w:tcW w:w="4063" w:type="dxa"/>
          <w:vAlign w:val="center"/>
        </w:tcPr>
        <w:p w14:paraId="28F086E5" w14:textId="7409B5B2" w:rsidR="00DB6FAF" w:rsidRPr="004D61D8" w:rsidRDefault="007447D1" w:rsidP="00C50E20">
          <w:pPr>
            <w:pStyle w:val="Encabezado"/>
            <w:jc w:val="center"/>
            <w:rPr>
              <w:rFonts w:ascii="Aptos Display" w:hAnsi="Aptos Display" w:cstheme="majorHAnsi"/>
              <w:sz w:val="20"/>
              <w:szCs w:val="20"/>
            </w:rPr>
          </w:pPr>
          <w:r w:rsidRPr="004D61D8">
            <w:rPr>
              <w:rFonts w:ascii="Aptos Display" w:hAnsi="Aptos Display" w:cstheme="majorHAnsi"/>
              <w:sz w:val="20"/>
              <w:szCs w:val="20"/>
            </w:rPr>
            <w:t>Version</w:t>
          </w:r>
          <w:r w:rsidR="00516C59" w:rsidRPr="004D61D8">
            <w:rPr>
              <w:rFonts w:ascii="Aptos Display" w:hAnsi="Aptos Display" w:cstheme="majorHAnsi"/>
              <w:sz w:val="20"/>
              <w:szCs w:val="20"/>
            </w:rPr>
            <w:t>:</w:t>
          </w:r>
          <w:r w:rsidR="00E440C8" w:rsidRPr="004D61D8">
            <w:rPr>
              <w:rFonts w:ascii="Aptos Display" w:hAnsi="Aptos Display" w:cstheme="majorHAnsi"/>
              <w:sz w:val="20"/>
              <w:szCs w:val="20"/>
            </w:rPr>
            <w:t xml:space="preserve"> 01</w:t>
          </w:r>
        </w:p>
      </w:tc>
    </w:tr>
  </w:tbl>
  <w:p w14:paraId="45AA438F" w14:textId="1409BB04" w:rsidR="00240F0D" w:rsidRDefault="00240F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2617F9E"/>
    <w:multiLevelType w:val="multilevel"/>
    <w:tmpl w:val="3CFE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FB2C0B"/>
    <w:multiLevelType w:val="hybridMultilevel"/>
    <w:tmpl w:val="A68014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8137719"/>
    <w:multiLevelType w:val="hybridMultilevel"/>
    <w:tmpl w:val="39A855E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9C15120"/>
    <w:multiLevelType w:val="hybridMultilevel"/>
    <w:tmpl w:val="39A855E8"/>
    <w:lvl w:ilvl="0" w:tplc="DF4ADA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5A6BEE"/>
    <w:multiLevelType w:val="hybridMultilevel"/>
    <w:tmpl w:val="A68014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5C5DFA"/>
    <w:multiLevelType w:val="hybridMultilevel"/>
    <w:tmpl w:val="A68014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184ABF"/>
    <w:multiLevelType w:val="hybridMultilevel"/>
    <w:tmpl w:val="A68014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6F50E0"/>
    <w:multiLevelType w:val="hybridMultilevel"/>
    <w:tmpl w:val="421241AE"/>
    <w:lvl w:ilvl="0" w:tplc="56CC618A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5F33F4"/>
    <w:multiLevelType w:val="hybridMultilevel"/>
    <w:tmpl w:val="B60804A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F14E3"/>
    <w:multiLevelType w:val="hybridMultilevel"/>
    <w:tmpl w:val="AFE47108"/>
    <w:lvl w:ilvl="0" w:tplc="D79AE6A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927567"/>
    <w:multiLevelType w:val="hybridMultilevel"/>
    <w:tmpl w:val="A8147E82"/>
    <w:lvl w:ilvl="0" w:tplc="52BA32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F24BB8"/>
    <w:multiLevelType w:val="hybridMultilevel"/>
    <w:tmpl w:val="39A855E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D325A9B"/>
    <w:multiLevelType w:val="hybridMultilevel"/>
    <w:tmpl w:val="5484C8A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B07CA7"/>
    <w:multiLevelType w:val="hybridMultilevel"/>
    <w:tmpl w:val="4D22A3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09B39A9"/>
    <w:multiLevelType w:val="hybridMultilevel"/>
    <w:tmpl w:val="950EAF64"/>
    <w:lvl w:ilvl="0" w:tplc="421A4F8E">
      <w:start w:val="1"/>
      <w:numFmt w:val="lowerLetter"/>
      <w:lvlText w:val="%1."/>
      <w:lvlJc w:val="left"/>
      <w:pPr>
        <w:ind w:left="720" w:hanging="360"/>
      </w:pPr>
      <w:rPr>
        <w:b/>
        <w:b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F6646"/>
    <w:multiLevelType w:val="hybridMultilevel"/>
    <w:tmpl w:val="FD7414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E0DE2"/>
    <w:multiLevelType w:val="hybridMultilevel"/>
    <w:tmpl w:val="FD74148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9C1AE2"/>
    <w:multiLevelType w:val="hybridMultilevel"/>
    <w:tmpl w:val="5484C8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0E31CDE"/>
    <w:multiLevelType w:val="hybridMultilevel"/>
    <w:tmpl w:val="0674E866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1222AB4"/>
    <w:multiLevelType w:val="hybridMultilevel"/>
    <w:tmpl w:val="A68014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5217B73"/>
    <w:multiLevelType w:val="multilevel"/>
    <w:tmpl w:val="96666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F809B6"/>
    <w:multiLevelType w:val="hybridMultilevel"/>
    <w:tmpl w:val="6F7E988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0255C5"/>
    <w:multiLevelType w:val="hybridMultilevel"/>
    <w:tmpl w:val="752A29A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7472ED"/>
    <w:multiLevelType w:val="hybridMultilevel"/>
    <w:tmpl w:val="6F7E988E"/>
    <w:lvl w:ilvl="0" w:tplc="43F8F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170CE3"/>
    <w:multiLevelType w:val="hybridMultilevel"/>
    <w:tmpl w:val="311A400A"/>
    <w:lvl w:ilvl="0" w:tplc="0C0A0019">
      <w:start w:val="1"/>
      <w:numFmt w:val="lowerLetter"/>
      <w:lvlText w:val="%1."/>
      <w:lvlJc w:val="left"/>
      <w:pPr>
        <w:ind w:left="2105" w:hanging="360"/>
      </w:pPr>
    </w:lvl>
    <w:lvl w:ilvl="1" w:tplc="280A0019" w:tentative="1">
      <w:start w:val="1"/>
      <w:numFmt w:val="lowerLetter"/>
      <w:lvlText w:val="%2."/>
      <w:lvlJc w:val="left"/>
      <w:pPr>
        <w:ind w:left="2825" w:hanging="360"/>
      </w:pPr>
    </w:lvl>
    <w:lvl w:ilvl="2" w:tplc="280A001B" w:tentative="1">
      <w:start w:val="1"/>
      <w:numFmt w:val="lowerRoman"/>
      <w:lvlText w:val="%3."/>
      <w:lvlJc w:val="right"/>
      <w:pPr>
        <w:ind w:left="3545" w:hanging="180"/>
      </w:pPr>
    </w:lvl>
    <w:lvl w:ilvl="3" w:tplc="280A000F" w:tentative="1">
      <w:start w:val="1"/>
      <w:numFmt w:val="decimal"/>
      <w:lvlText w:val="%4."/>
      <w:lvlJc w:val="left"/>
      <w:pPr>
        <w:ind w:left="4265" w:hanging="360"/>
      </w:pPr>
    </w:lvl>
    <w:lvl w:ilvl="4" w:tplc="280A0019" w:tentative="1">
      <w:start w:val="1"/>
      <w:numFmt w:val="lowerLetter"/>
      <w:lvlText w:val="%5."/>
      <w:lvlJc w:val="left"/>
      <w:pPr>
        <w:ind w:left="4985" w:hanging="360"/>
      </w:pPr>
    </w:lvl>
    <w:lvl w:ilvl="5" w:tplc="280A001B" w:tentative="1">
      <w:start w:val="1"/>
      <w:numFmt w:val="lowerRoman"/>
      <w:lvlText w:val="%6."/>
      <w:lvlJc w:val="right"/>
      <w:pPr>
        <w:ind w:left="5705" w:hanging="180"/>
      </w:pPr>
    </w:lvl>
    <w:lvl w:ilvl="6" w:tplc="280A000F" w:tentative="1">
      <w:start w:val="1"/>
      <w:numFmt w:val="decimal"/>
      <w:lvlText w:val="%7."/>
      <w:lvlJc w:val="left"/>
      <w:pPr>
        <w:ind w:left="6425" w:hanging="360"/>
      </w:pPr>
    </w:lvl>
    <w:lvl w:ilvl="7" w:tplc="280A0019" w:tentative="1">
      <w:start w:val="1"/>
      <w:numFmt w:val="lowerLetter"/>
      <w:lvlText w:val="%8."/>
      <w:lvlJc w:val="left"/>
      <w:pPr>
        <w:ind w:left="7145" w:hanging="360"/>
      </w:pPr>
    </w:lvl>
    <w:lvl w:ilvl="8" w:tplc="280A001B" w:tentative="1">
      <w:start w:val="1"/>
      <w:numFmt w:val="lowerRoman"/>
      <w:lvlText w:val="%9."/>
      <w:lvlJc w:val="right"/>
      <w:pPr>
        <w:ind w:left="7865" w:hanging="180"/>
      </w:pPr>
    </w:lvl>
  </w:abstractNum>
  <w:abstractNum w:abstractNumId="31" w15:restartNumberingAfterBreak="0">
    <w:nsid w:val="79837A08"/>
    <w:multiLevelType w:val="hybridMultilevel"/>
    <w:tmpl w:val="96AE1EE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9E92FF8"/>
    <w:multiLevelType w:val="multilevel"/>
    <w:tmpl w:val="FA7AD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7B6E6B9F"/>
    <w:multiLevelType w:val="hybridMultilevel"/>
    <w:tmpl w:val="A0F201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EC2D80"/>
    <w:multiLevelType w:val="hybridMultilevel"/>
    <w:tmpl w:val="B51C9E8A"/>
    <w:lvl w:ilvl="0" w:tplc="0E66D728">
      <w:start w:val="1"/>
      <w:numFmt w:val="decimal"/>
      <w:lvlText w:val="%1."/>
      <w:lvlJc w:val="left"/>
      <w:pPr>
        <w:ind w:left="138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05" w:hanging="360"/>
      </w:pPr>
    </w:lvl>
    <w:lvl w:ilvl="2" w:tplc="280A001B" w:tentative="1">
      <w:start w:val="1"/>
      <w:numFmt w:val="lowerRoman"/>
      <w:lvlText w:val="%3."/>
      <w:lvlJc w:val="right"/>
      <w:pPr>
        <w:ind w:left="2825" w:hanging="180"/>
      </w:pPr>
    </w:lvl>
    <w:lvl w:ilvl="3" w:tplc="280A000F" w:tentative="1">
      <w:start w:val="1"/>
      <w:numFmt w:val="decimal"/>
      <w:lvlText w:val="%4."/>
      <w:lvlJc w:val="left"/>
      <w:pPr>
        <w:ind w:left="3545" w:hanging="360"/>
      </w:pPr>
    </w:lvl>
    <w:lvl w:ilvl="4" w:tplc="280A0019" w:tentative="1">
      <w:start w:val="1"/>
      <w:numFmt w:val="lowerLetter"/>
      <w:lvlText w:val="%5."/>
      <w:lvlJc w:val="left"/>
      <w:pPr>
        <w:ind w:left="4265" w:hanging="360"/>
      </w:pPr>
    </w:lvl>
    <w:lvl w:ilvl="5" w:tplc="280A001B" w:tentative="1">
      <w:start w:val="1"/>
      <w:numFmt w:val="lowerRoman"/>
      <w:lvlText w:val="%6."/>
      <w:lvlJc w:val="right"/>
      <w:pPr>
        <w:ind w:left="4985" w:hanging="180"/>
      </w:pPr>
    </w:lvl>
    <w:lvl w:ilvl="6" w:tplc="280A000F" w:tentative="1">
      <w:start w:val="1"/>
      <w:numFmt w:val="decimal"/>
      <w:lvlText w:val="%7."/>
      <w:lvlJc w:val="left"/>
      <w:pPr>
        <w:ind w:left="5705" w:hanging="360"/>
      </w:pPr>
    </w:lvl>
    <w:lvl w:ilvl="7" w:tplc="280A0019" w:tentative="1">
      <w:start w:val="1"/>
      <w:numFmt w:val="lowerLetter"/>
      <w:lvlText w:val="%8."/>
      <w:lvlJc w:val="left"/>
      <w:pPr>
        <w:ind w:left="6425" w:hanging="360"/>
      </w:pPr>
    </w:lvl>
    <w:lvl w:ilvl="8" w:tplc="280A001B" w:tentative="1">
      <w:start w:val="1"/>
      <w:numFmt w:val="lowerRoman"/>
      <w:lvlText w:val="%9."/>
      <w:lvlJc w:val="right"/>
      <w:pPr>
        <w:ind w:left="7145" w:hanging="180"/>
      </w:pPr>
    </w:lvl>
  </w:abstractNum>
  <w:num w:numId="1" w16cid:durableId="730034596">
    <w:abstractNumId w:val="5"/>
  </w:num>
  <w:num w:numId="2" w16cid:durableId="569923073">
    <w:abstractNumId w:val="3"/>
  </w:num>
  <w:num w:numId="3" w16cid:durableId="1718771250">
    <w:abstractNumId w:val="2"/>
  </w:num>
  <w:num w:numId="4" w16cid:durableId="385229001">
    <w:abstractNumId w:val="4"/>
  </w:num>
  <w:num w:numId="5" w16cid:durableId="875697798">
    <w:abstractNumId w:val="1"/>
  </w:num>
  <w:num w:numId="6" w16cid:durableId="221406412">
    <w:abstractNumId w:val="0"/>
  </w:num>
  <w:num w:numId="7" w16cid:durableId="833032684">
    <w:abstractNumId w:val="13"/>
  </w:num>
  <w:num w:numId="8" w16cid:durableId="305939627">
    <w:abstractNumId w:val="16"/>
  </w:num>
  <w:num w:numId="9" w16cid:durableId="650910189">
    <w:abstractNumId w:val="18"/>
  </w:num>
  <w:num w:numId="10" w16cid:durableId="979729332">
    <w:abstractNumId w:val="12"/>
  </w:num>
  <w:num w:numId="11" w16cid:durableId="1380088996">
    <w:abstractNumId w:val="10"/>
  </w:num>
  <w:num w:numId="12" w16cid:durableId="117259241">
    <w:abstractNumId w:val="11"/>
  </w:num>
  <w:num w:numId="13" w16cid:durableId="2065137385">
    <w:abstractNumId w:val="25"/>
  </w:num>
  <w:num w:numId="14" w16cid:durableId="1704331148">
    <w:abstractNumId w:val="7"/>
  </w:num>
  <w:num w:numId="15" w16cid:durableId="669677339">
    <w:abstractNumId w:val="19"/>
  </w:num>
  <w:num w:numId="16" w16cid:durableId="696465017">
    <w:abstractNumId w:val="24"/>
  </w:num>
  <w:num w:numId="17" w16cid:durableId="2032873778">
    <w:abstractNumId w:val="23"/>
  </w:num>
  <w:num w:numId="18" w16cid:durableId="1291401600">
    <w:abstractNumId w:val="15"/>
  </w:num>
  <w:num w:numId="19" w16cid:durableId="1889759770">
    <w:abstractNumId w:val="14"/>
  </w:num>
  <w:num w:numId="20" w16cid:durableId="71200772">
    <w:abstractNumId w:val="29"/>
  </w:num>
  <w:num w:numId="21" w16cid:durableId="1791977234">
    <w:abstractNumId w:val="9"/>
  </w:num>
  <w:num w:numId="22" w16cid:durableId="942761870">
    <w:abstractNumId w:val="27"/>
  </w:num>
  <w:num w:numId="23" w16cid:durableId="1100837059">
    <w:abstractNumId w:val="8"/>
  </w:num>
  <w:num w:numId="24" w16cid:durableId="1942302409">
    <w:abstractNumId w:val="22"/>
  </w:num>
  <w:num w:numId="25" w16cid:durableId="1487747976">
    <w:abstractNumId w:val="21"/>
  </w:num>
  <w:num w:numId="26" w16cid:durableId="642273851">
    <w:abstractNumId w:val="31"/>
  </w:num>
  <w:num w:numId="27" w16cid:durableId="1654944982">
    <w:abstractNumId w:val="33"/>
  </w:num>
  <w:num w:numId="28" w16cid:durableId="82382727">
    <w:abstractNumId w:val="17"/>
  </w:num>
  <w:num w:numId="29" w16cid:durableId="1995403201">
    <w:abstractNumId w:val="34"/>
  </w:num>
  <w:num w:numId="30" w16cid:durableId="1682078580">
    <w:abstractNumId w:val="30"/>
  </w:num>
  <w:num w:numId="31" w16cid:durableId="1654873085">
    <w:abstractNumId w:val="20"/>
  </w:num>
  <w:num w:numId="32" w16cid:durableId="1696344420">
    <w:abstractNumId w:val="6"/>
    <w:lvlOverride w:ilvl="0">
      <w:startOverride w:val="1"/>
    </w:lvlOverride>
  </w:num>
  <w:num w:numId="33" w16cid:durableId="1791052383">
    <w:abstractNumId w:val="28"/>
  </w:num>
  <w:num w:numId="34" w16cid:durableId="1203251500">
    <w:abstractNumId w:val="26"/>
    <w:lvlOverride w:ilvl="0">
      <w:startOverride w:val="1"/>
    </w:lvlOverride>
  </w:num>
  <w:num w:numId="35" w16cid:durableId="1020204912">
    <w:abstractNumId w:val="3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D85"/>
    <w:rsid w:val="000139EE"/>
    <w:rsid w:val="000203C3"/>
    <w:rsid w:val="0002256E"/>
    <w:rsid w:val="00034616"/>
    <w:rsid w:val="000362F7"/>
    <w:rsid w:val="000401E9"/>
    <w:rsid w:val="000427F3"/>
    <w:rsid w:val="00042822"/>
    <w:rsid w:val="00056A7C"/>
    <w:rsid w:val="0006063C"/>
    <w:rsid w:val="000925BE"/>
    <w:rsid w:val="000A019B"/>
    <w:rsid w:val="000A7500"/>
    <w:rsid w:val="000A7A35"/>
    <w:rsid w:val="000B1E8C"/>
    <w:rsid w:val="000B7AEF"/>
    <w:rsid w:val="000C6629"/>
    <w:rsid w:val="000C7A13"/>
    <w:rsid w:val="000D1585"/>
    <w:rsid w:val="000E4367"/>
    <w:rsid w:val="000F4980"/>
    <w:rsid w:val="001160F3"/>
    <w:rsid w:val="0013045A"/>
    <w:rsid w:val="001369EB"/>
    <w:rsid w:val="0015074B"/>
    <w:rsid w:val="00150870"/>
    <w:rsid w:val="001532A3"/>
    <w:rsid w:val="00154267"/>
    <w:rsid w:val="00155673"/>
    <w:rsid w:val="0015687E"/>
    <w:rsid w:val="001A3AB1"/>
    <w:rsid w:val="001C2B9B"/>
    <w:rsid w:val="001D2C5B"/>
    <w:rsid w:val="001E744B"/>
    <w:rsid w:val="00202871"/>
    <w:rsid w:val="00202D6B"/>
    <w:rsid w:val="002142F6"/>
    <w:rsid w:val="00220F00"/>
    <w:rsid w:val="00231234"/>
    <w:rsid w:val="002325E0"/>
    <w:rsid w:val="00240E63"/>
    <w:rsid w:val="00240F0D"/>
    <w:rsid w:val="00247115"/>
    <w:rsid w:val="00254805"/>
    <w:rsid w:val="00256828"/>
    <w:rsid w:val="002604AD"/>
    <w:rsid w:val="00264F1D"/>
    <w:rsid w:val="0027104B"/>
    <w:rsid w:val="0027181E"/>
    <w:rsid w:val="00286496"/>
    <w:rsid w:val="0029300F"/>
    <w:rsid w:val="0029639D"/>
    <w:rsid w:val="002A268B"/>
    <w:rsid w:val="002B2E21"/>
    <w:rsid w:val="002D6148"/>
    <w:rsid w:val="002E266F"/>
    <w:rsid w:val="002E31B8"/>
    <w:rsid w:val="002E60BD"/>
    <w:rsid w:val="002E6614"/>
    <w:rsid w:val="002F6E23"/>
    <w:rsid w:val="003019A2"/>
    <w:rsid w:val="00307EB0"/>
    <w:rsid w:val="00310AF0"/>
    <w:rsid w:val="00311968"/>
    <w:rsid w:val="00315922"/>
    <w:rsid w:val="0032570E"/>
    <w:rsid w:val="00326F90"/>
    <w:rsid w:val="003409EE"/>
    <w:rsid w:val="0034580F"/>
    <w:rsid w:val="00347263"/>
    <w:rsid w:val="003535EB"/>
    <w:rsid w:val="00370A89"/>
    <w:rsid w:val="003A536C"/>
    <w:rsid w:val="003A54BD"/>
    <w:rsid w:val="003B18FE"/>
    <w:rsid w:val="003C1E2F"/>
    <w:rsid w:val="003C1F81"/>
    <w:rsid w:val="003C1FDE"/>
    <w:rsid w:val="003D1E84"/>
    <w:rsid w:val="003D3929"/>
    <w:rsid w:val="003D39B6"/>
    <w:rsid w:val="003D4E4F"/>
    <w:rsid w:val="003D55E0"/>
    <w:rsid w:val="003F550A"/>
    <w:rsid w:val="004072BF"/>
    <w:rsid w:val="004141BB"/>
    <w:rsid w:val="00414EC8"/>
    <w:rsid w:val="0042564D"/>
    <w:rsid w:val="00426331"/>
    <w:rsid w:val="00427677"/>
    <w:rsid w:val="00434005"/>
    <w:rsid w:val="004354CB"/>
    <w:rsid w:val="00461E8F"/>
    <w:rsid w:val="0046718B"/>
    <w:rsid w:val="00483B24"/>
    <w:rsid w:val="00485D67"/>
    <w:rsid w:val="004A10A5"/>
    <w:rsid w:val="004C1C05"/>
    <w:rsid w:val="004C7C7D"/>
    <w:rsid w:val="004D40BB"/>
    <w:rsid w:val="004D4D1E"/>
    <w:rsid w:val="004D61D8"/>
    <w:rsid w:val="004F4DF9"/>
    <w:rsid w:val="0051208C"/>
    <w:rsid w:val="00515BB8"/>
    <w:rsid w:val="00516C59"/>
    <w:rsid w:val="00524411"/>
    <w:rsid w:val="00535D51"/>
    <w:rsid w:val="00540123"/>
    <w:rsid w:val="0054552B"/>
    <w:rsid w:val="005711C4"/>
    <w:rsid w:val="00577DED"/>
    <w:rsid w:val="005831AD"/>
    <w:rsid w:val="00586BD2"/>
    <w:rsid w:val="005B0278"/>
    <w:rsid w:val="005B0D5B"/>
    <w:rsid w:val="005B4B18"/>
    <w:rsid w:val="005C6B2E"/>
    <w:rsid w:val="005D6EAD"/>
    <w:rsid w:val="005E06C9"/>
    <w:rsid w:val="005E72CA"/>
    <w:rsid w:val="005F5973"/>
    <w:rsid w:val="005F67C8"/>
    <w:rsid w:val="006061E9"/>
    <w:rsid w:val="00606693"/>
    <w:rsid w:val="0061156A"/>
    <w:rsid w:val="0064144E"/>
    <w:rsid w:val="00645011"/>
    <w:rsid w:val="00675A78"/>
    <w:rsid w:val="00676532"/>
    <w:rsid w:val="006A1BDE"/>
    <w:rsid w:val="006B1C22"/>
    <w:rsid w:val="006B6E76"/>
    <w:rsid w:val="006E2865"/>
    <w:rsid w:val="006E5909"/>
    <w:rsid w:val="006E7EB4"/>
    <w:rsid w:val="006F0042"/>
    <w:rsid w:val="00715582"/>
    <w:rsid w:val="00723FEA"/>
    <w:rsid w:val="00725302"/>
    <w:rsid w:val="007323DB"/>
    <w:rsid w:val="00734913"/>
    <w:rsid w:val="00737AEB"/>
    <w:rsid w:val="007447D1"/>
    <w:rsid w:val="00757DD1"/>
    <w:rsid w:val="0076224F"/>
    <w:rsid w:val="007761EA"/>
    <w:rsid w:val="00784D28"/>
    <w:rsid w:val="007864AB"/>
    <w:rsid w:val="007A2C4C"/>
    <w:rsid w:val="007A33D6"/>
    <w:rsid w:val="007A40FC"/>
    <w:rsid w:val="007B2226"/>
    <w:rsid w:val="007D0DDC"/>
    <w:rsid w:val="007D3DB9"/>
    <w:rsid w:val="007E0B2C"/>
    <w:rsid w:val="007F0F5F"/>
    <w:rsid w:val="00832F51"/>
    <w:rsid w:val="008438B0"/>
    <w:rsid w:val="00844145"/>
    <w:rsid w:val="008548BE"/>
    <w:rsid w:val="00871DF3"/>
    <w:rsid w:val="00871E06"/>
    <w:rsid w:val="008829C4"/>
    <w:rsid w:val="00884C17"/>
    <w:rsid w:val="00885555"/>
    <w:rsid w:val="00887290"/>
    <w:rsid w:val="008A2B53"/>
    <w:rsid w:val="008A5938"/>
    <w:rsid w:val="008B3DCD"/>
    <w:rsid w:val="008B544A"/>
    <w:rsid w:val="008D19B9"/>
    <w:rsid w:val="008D2D2C"/>
    <w:rsid w:val="008D57F5"/>
    <w:rsid w:val="0090022C"/>
    <w:rsid w:val="00904EA1"/>
    <w:rsid w:val="009057C8"/>
    <w:rsid w:val="0090685F"/>
    <w:rsid w:val="009237DA"/>
    <w:rsid w:val="00925FB8"/>
    <w:rsid w:val="00934C77"/>
    <w:rsid w:val="00941E82"/>
    <w:rsid w:val="009561E6"/>
    <w:rsid w:val="00974467"/>
    <w:rsid w:val="00975043"/>
    <w:rsid w:val="009860A8"/>
    <w:rsid w:val="00986601"/>
    <w:rsid w:val="009940B7"/>
    <w:rsid w:val="009A486D"/>
    <w:rsid w:val="009B2747"/>
    <w:rsid w:val="009B77D1"/>
    <w:rsid w:val="009C00FB"/>
    <w:rsid w:val="009D79D6"/>
    <w:rsid w:val="009E6CF7"/>
    <w:rsid w:val="009F5481"/>
    <w:rsid w:val="009F5CB5"/>
    <w:rsid w:val="00A13180"/>
    <w:rsid w:val="00A34F20"/>
    <w:rsid w:val="00A40BEC"/>
    <w:rsid w:val="00A55440"/>
    <w:rsid w:val="00A5598D"/>
    <w:rsid w:val="00A764BA"/>
    <w:rsid w:val="00A77FDA"/>
    <w:rsid w:val="00A86890"/>
    <w:rsid w:val="00AA1D8D"/>
    <w:rsid w:val="00AB4D13"/>
    <w:rsid w:val="00AE6F9D"/>
    <w:rsid w:val="00AF447F"/>
    <w:rsid w:val="00AF6B7D"/>
    <w:rsid w:val="00B0051E"/>
    <w:rsid w:val="00B04A74"/>
    <w:rsid w:val="00B0771D"/>
    <w:rsid w:val="00B21811"/>
    <w:rsid w:val="00B24560"/>
    <w:rsid w:val="00B2466F"/>
    <w:rsid w:val="00B35BCE"/>
    <w:rsid w:val="00B42329"/>
    <w:rsid w:val="00B47730"/>
    <w:rsid w:val="00B50260"/>
    <w:rsid w:val="00B5743E"/>
    <w:rsid w:val="00B96C0E"/>
    <w:rsid w:val="00BB04A3"/>
    <w:rsid w:val="00BB264B"/>
    <w:rsid w:val="00BB385F"/>
    <w:rsid w:val="00BB458F"/>
    <w:rsid w:val="00BB482A"/>
    <w:rsid w:val="00BC0ECB"/>
    <w:rsid w:val="00BD1CE8"/>
    <w:rsid w:val="00BF24C8"/>
    <w:rsid w:val="00BF4729"/>
    <w:rsid w:val="00C04EB2"/>
    <w:rsid w:val="00C10953"/>
    <w:rsid w:val="00C23054"/>
    <w:rsid w:val="00C33358"/>
    <w:rsid w:val="00C35E57"/>
    <w:rsid w:val="00C37435"/>
    <w:rsid w:val="00C44625"/>
    <w:rsid w:val="00C44A29"/>
    <w:rsid w:val="00C47EEC"/>
    <w:rsid w:val="00C50E20"/>
    <w:rsid w:val="00C52DB2"/>
    <w:rsid w:val="00C61CF2"/>
    <w:rsid w:val="00C750B0"/>
    <w:rsid w:val="00C87651"/>
    <w:rsid w:val="00CA34B8"/>
    <w:rsid w:val="00CA366E"/>
    <w:rsid w:val="00CA4445"/>
    <w:rsid w:val="00CB0664"/>
    <w:rsid w:val="00CB19CC"/>
    <w:rsid w:val="00CC0A2B"/>
    <w:rsid w:val="00CC2923"/>
    <w:rsid w:val="00CE0B5D"/>
    <w:rsid w:val="00CE39C1"/>
    <w:rsid w:val="00CE5321"/>
    <w:rsid w:val="00CF149E"/>
    <w:rsid w:val="00CF7A66"/>
    <w:rsid w:val="00D1343D"/>
    <w:rsid w:val="00D30280"/>
    <w:rsid w:val="00D34739"/>
    <w:rsid w:val="00D41554"/>
    <w:rsid w:val="00D44B34"/>
    <w:rsid w:val="00D47163"/>
    <w:rsid w:val="00D4759D"/>
    <w:rsid w:val="00D52952"/>
    <w:rsid w:val="00D54705"/>
    <w:rsid w:val="00D73D60"/>
    <w:rsid w:val="00D748FE"/>
    <w:rsid w:val="00D93AF8"/>
    <w:rsid w:val="00D97722"/>
    <w:rsid w:val="00DA0268"/>
    <w:rsid w:val="00DB6FAF"/>
    <w:rsid w:val="00DC074C"/>
    <w:rsid w:val="00DC2A29"/>
    <w:rsid w:val="00DC38EA"/>
    <w:rsid w:val="00DC3CCB"/>
    <w:rsid w:val="00DC6781"/>
    <w:rsid w:val="00DD3E66"/>
    <w:rsid w:val="00DF491E"/>
    <w:rsid w:val="00DF5CDE"/>
    <w:rsid w:val="00E0570D"/>
    <w:rsid w:val="00E05B40"/>
    <w:rsid w:val="00E25007"/>
    <w:rsid w:val="00E33C26"/>
    <w:rsid w:val="00E440C8"/>
    <w:rsid w:val="00E51439"/>
    <w:rsid w:val="00E5605C"/>
    <w:rsid w:val="00E724B6"/>
    <w:rsid w:val="00E7365A"/>
    <w:rsid w:val="00E76DFB"/>
    <w:rsid w:val="00E816AA"/>
    <w:rsid w:val="00E8617F"/>
    <w:rsid w:val="00E97641"/>
    <w:rsid w:val="00EB11A5"/>
    <w:rsid w:val="00EB4A2B"/>
    <w:rsid w:val="00EC103F"/>
    <w:rsid w:val="00ED2963"/>
    <w:rsid w:val="00ED4201"/>
    <w:rsid w:val="00EE14DA"/>
    <w:rsid w:val="00EF5832"/>
    <w:rsid w:val="00F1471E"/>
    <w:rsid w:val="00F2552D"/>
    <w:rsid w:val="00F35FC3"/>
    <w:rsid w:val="00F426E4"/>
    <w:rsid w:val="00F556A0"/>
    <w:rsid w:val="00F97AF6"/>
    <w:rsid w:val="00FC05D1"/>
    <w:rsid w:val="00FC3A10"/>
    <w:rsid w:val="00FC693F"/>
    <w:rsid w:val="00FC7196"/>
    <w:rsid w:val="00FD0110"/>
    <w:rsid w:val="00FD5956"/>
    <w:rsid w:val="00FE28E2"/>
    <w:rsid w:val="00FF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3D64C6D"/>
  <w14:defaultImageDpi w14:val="330"/>
  <w15:docId w15:val="{EEA898DB-462B-4BF2-AAF1-9C275303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435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aliases w:val="main heading"/>
    <w:basedOn w:val="Normal"/>
    <w:link w:val="PrrafodelistaCar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aconcuadrculaclara">
    <w:name w:val="Grid Table Light"/>
    <w:basedOn w:val="Tablanormal"/>
    <w:uiPriority w:val="99"/>
    <w:rsid w:val="00871E0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rsid w:val="00E440C8"/>
    <w:pPr>
      <w:spacing w:after="0" w:line="240" w:lineRule="auto"/>
    </w:pPr>
    <w:rPr>
      <w:rFonts w:ascii="Arial" w:eastAsia="Arial" w:hAnsi="Arial" w:cs="Arial"/>
      <w:sz w:val="20"/>
      <w:szCs w:val="20"/>
      <w:lang w:eastAsia="es-PE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440C8"/>
    <w:rPr>
      <w:rFonts w:ascii="Arial" w:eastAsia="Arial" w:hAnsi="Arial" w:cs="Arial"/>
      <w:sz w:val="20"/>
      <w:szCs w:val="20"/>
      <w:lang w:eastAsia="es-PE"/>
    </w:rPr>
  </w:style>
  <w:style w:type="character" w:styleId="Refdecomentario">
    <w:name w:val="annotation reference"/>
    <w:basedOn w:val="Fuentedeprrafopredeter"/>
    <w:uiPriority w:val="99"/>
    <w:semiHidden/>
    <w:unhideWhenUsed/>
    <w:rsid w:val="00E440C8"/>
    <w:rPr>
      <w:sz w:val="16"/>
      <w:szCs w:val="16"/>
    </w:rPr>
  </w:style>
  <w:style w:type="character" w:customStyle="1" w:styleId="PrrafodelistaCar">
    <w:name w:val="Párrafo de lista Car"/>
    <w:aliases w:val="main heading Car"/>
    <w:basedOn w:val="Fuentedeprrafopredeter"/>
    <w:link w:val="Prrafodelista"/>
    <w:uiPriority w:val="34"/>
    <w:locked/>
    <w:rsid w:val="00E440C8"/>
  </w:style>
  <w:style w:type="character" w:customStyle="1" w:styleId="cf01">
    <w:name w:val="cf01"/>
    <w:basedOn w:val="Fuentedeprrafopredeter"/>
    <w:rsid w:val="00E440C8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aca7a7a-5ae7-4ab4-99cf-61e8b12b39a9">
      <Terms xmlns="http://schemas.microsoft.com/office/infopath/2007/PartnerControls"/>
    </lcf76f155ced4ddcb4097134ff3c332f>
    <TaxCatchAll xmlns="7425a6b8-8179-447f-83e8-7441278f86b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47B322FFB761418B979E776E6CC7E2" ma:contentTypeVersion="11" ma:contentTypeDescription="Crear nuevo documento." ma:contentTypeScope="" ma:versionID="8e40801b18e9f60b9651c36463611b01">
  <xsd:schema xmlns:xsd="http://www.w3.org/2001/XMLSchema" xmlns:xs="http://www.w3.org/2001/XMLSchema" xmlns:p="http://schemas.microsoft.com/office/2006/metadata/properties" xmlns:ns2="5aca7a7a-5ae7-4ab4-99cf-61e8b12b39a9" xmlns:ns3="7425a6b8-8179-447f-83e8-7441278f86ba" targetNamespace="http://schemas.microsoft.com/office/2006/metadata/properties" ma:root="true" ma:fieldsID="a1f658c521ce91f9fcaa6bd4c91c1cc7" ns2:_="" ns3:_="">
    <xsd:import namespace="5aca7a7a-5ae7-4ab4-99cf-61e8b12b39a9"/>
    <xsd:import namespace="7425a6b8-8179-447f-83e8-7441278f86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a7a7a-5ae7-4ab4-99cf-61e8b12b39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5403161-bf34-4136-a2bc-229394f45a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5a6b8-8179-447f-83e8-7441278f86b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c54b617-1fbb-40e1-b71a-4fb9bbb22845}" ma:internalName="TaxCatchAll" ma:showField="CatchAllData" ma:web="7425a6b8-8179-447f-83e8-7441278f86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EAC644-F01C-4E84-927D-36D55C5D3A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4FCFC4-3B62-499C-BF7B-E0A5DB915B96}">
  <ds:schemaRefs>
    <ds:schemaRef ds:uri="http://schemas.microsoft.com/office/2006/metadata/properties"/>
    <ds:schemaRef ds:uri="http://schemas.microsoft.com/office/infopath/2007/PartnerControls"/>
    <ds:schemaRef ds:uri="5aca7a7a-5ae7-4ab4-99cf-61e8b12b39a9"/>
    <ds:schemaRef ds:uri="7425a6b8-8179-447f-83e8-7441278f86ba"/>
  </ds:schemaRefs>
</ds:datastoreItem>
</file>

<file path=customXml/itemProps4.xml><?xml version="1.0" encoding="utf-8"?>
<ds:datastoreItem xmlns:ds="http://schemas.openxmlformats.org/officeDocument/2006/customXml" ds:itemID="{8D8CCC0A-6C3F-480C-99FC-56F1B94E7A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ca7a7a-5ae7-4ab4-99cf-61e8b12b39a9"/>
    <ds:schemaRef ds:uri="7425a6b8-8179-447f-83e8-7441278f86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464</Words>
  <Characters>2553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Vidal Egas Arroyo</cp:lastModifiedBy>
  <cp:revision>277</cp:revision>
  <dcterms:created xsi:type="dcterms:W3CDTF">2025-08-11T18:38:00Z</dcterms:created>
  <dcterms:modified xsi:type="dcterms:W3CDTF">2025-08-26T13:44:00Z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0x0101003C47B322FFB761418B979E776E6CC7E2</vt:lpwstr>
  </property>
  <property fmtid="{D5CDD505-2E9C-101B-9397-08002B2CF9AE}" pid="3" name="MediaServiceImageTags">
    <vt:lpwstr/>
  </property>
</Properties>
</file>